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2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-106896547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B77695" w14:textId="319A2890" w:rsidR="007D358F" w:rsidRPr="000D55BA" w:rsidRDefault="00E222A8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1" locked="0" layoutInCell="1" allowOverlap="1" wp14:anchorId="0212ED3D" wp14:editId="2B5AADB1">
                    <wp:simplePos x="0" y="0"/>
                    <wp:positionH relativeFrom="column">
                      <wp:posOffset>-461645</wp:posOffset>
                    </wp:positionH>
                    <wp:positionV relativeFrom="paragraph">
                      <wp:posOffset>-481330</wp:posOffset>
                    </wp:positionV>
                    <wp:extent cx="6840000" cy="7068312"/>
                    <wp:effectExtent l="0" t="0" r="0" b="0"/>
                    <wp:wrapNone/>
                    <wp:docPr id="1785529706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40000" cy="7068312"/>
                            </a:xfrm>
                            <a:custGeom>
                              <a:avLst/>
                              <a:gdLst>
                                <a:gd name="T0" fmla="*/ 0 w 720"/>
                                <a:gd name="T1" fmla="*/ 0 h 700"/>
                                <a:gd name="T2" fmla="*/ 0 w 720"/>
                                <a:gd name="T3" fmla="*/ 644 h 700"/>
                                <a:gd name="T4" fmla="*/ 113 w 720"/>
                                <a:gd name="T5" fmla="*/ 665 h 700"/>
                                <a:gd name="T6" fmla="*/ 720 w 720"/>
                                <a:gd name="T7" fmla="*/ 644 h 700"/>
                                <a:gd name="T8" fmla="*/ 720 w 720"/>
                                <a:gd name="T9" fmla="*/ 617 h 700"/>
                                <a:gd name="T10" fmla="*/ 720 w 720"/>
                                <a:gd name="T11" fmla="*/ 0 h 700"/>
                                <a:gd name="T12" fmla="*/ 0 w 720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20" h="70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6C026D2" w14:textId="00F04B0F" w:rsidR="007D358F" w:rsidRPr="00E222A8" w:rsidRDefault="00000000" w:rsidP="00E222A8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Olist E-Commerce </w:t>
                                    </w:r>
                                    <w:r w:rsidR="00C7270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– A </w:t>
                                    </w:r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Case Study</w:t>
                                    </w:r>
                                  </w:sdtContent>
                                </w:sdt>
                                <w:r w:rsidR="00C72708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="00C72708" w:rsidRPr="00C727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Portfolio Project | SQL-Based Business Analytics | Brazil E-Commerce (2016–2018)</w:t>
                                </w:r>
                              </w:p>
                            </w:txbxContent>
                          </wps:txbx>
                          <wps:bodyPr rot="0" vert="horz" wrap="square" lIns="914400" tIns="1097280" rIns="1097280" bIns="10972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212ED3D" id="Freeform 10" o:spid="_x0000_s1026" style="position:absolute;margin-left:-36.35pt;margin-top:-37.9pt;width:538.6pt;height:556.55pt;z-index:-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" adj="-11796480,,5400" path="m,c,644,,644,,644v23,6,62,14,113,21c250,685,476,700,720,644v,-27,,-27,,-27c720,,720,,720,,,,,,,e" fillcolor="#2d69b5 [2578]" stroked="f">
                    <v:fill color2="#091525 [962]" rotate="t" focusposition=".5,.5" focussize="" focus="100%" type="gradientRadial"/>
                    <v:stroke joinstyle="miter"/>
                    <v:formulas/>
                    <v:path arrowok="t" o:connecttype="custom" o:connectlocs="0,0;0,6502847;1073500,6714896;6840000,6502847;6840000,6230212;6840000,0;0,0" o:connectangles="0,0,0,0,0,0,0" textboxrect="0,0,720,700"/>
                    <v:textbox inset="1in,86.4pt,86.4pt,86.4pt">
                      <w:txbxContent>
                        <w:p w14:paraId="36C026D2" w14:textId="00F04B0F" w:rsidR="007D358F" w:rsidRPr="00E222A8" w:rsidRDefault="00000000" w:rsidP="00E222A8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Olist E-Commerce </w:t>
                              </w:r>
                              <w:r w:rsidR="00C7270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– A </w:t>
                              </w:r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Case Study</w:t>
                              </w:r>
                            </w:sdtContent>
                          </w:sdt>
                          <w:r w:rsidR="00C72708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br/>
                          </w:r>
                          <w:r w:rsidR="00C72708" w:rsidRPr="00C727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Portfolio Project | SQL-Based Business Analytics | Brazil E-Commerce (2016–2018)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99A0DCE" w14:textId="2C94B1CD" w:rsidR="007D358F" w:rsidRPr="000D55BA" w:rsidRDefault="00E222A8" w:rsidP="000D55BA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45720" distB="45720" distL="114300" distR="114300" simplePos="0" relativeHeight="251666944" behindDoc="0" locked="0" layoutInCell="1" allowOverlap="1" wp14:anchorId="325AEF8C" wp14:editId="02FC855B">
                    <wp:simplePos x="0" y="0"/>
                    <wp:positionH relativeFrom="column">
                      <wp:posOffset>-678180</wp:posOffset>
                    </wp:positionH>
                    <wp:positionV relativeFrom="paragraph">
                      <wp:posOffset>6365240</wp:posOffset>
                    </wp:positionV>
                    <wp:extent cx="7370445" cy="2138680"/>
                    <wp:effectExtent l="0" t="0" r="190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70445" cy="2138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35E49" w14:textId="4D691545" w:rsidR="00E222A8" w:rsidRPr="00737B51" w:rsidRDefault="00737B51" w:rsidP="00737B51">
                                <w:pPr>
                                  <w:pStyle w:val="NormalWeb"/>
                                  <w:spacing w:before="120" w:beforeAutospacing="0" w:after="120" w:afterAutospacing="0" w:line="276" w:lineRule="auto"/>
                                  <w:ind w:left="1440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Dataset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 xml:space="preserve">Brazilian E-Commerce Public Dataset (source: </w:t>
                                </w:r>
                                <w:hyperlink r:id="rId6" w:history="1">
                                  <w:r w:rsidRPr="007D358F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sz w:val="22"/>
                                      <w:szCs w:val="22"/>
                                    </w:rPr>
                                    <w:t>Kaggle</w:t>
                                  </w:r>
                                </w:hyperlink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Tool Used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PostgreSQL (via DBeaver)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Prepared by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Kushagra Sudhir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Format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SQL-only, Business analytics report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Objective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Generate actionable insights across customer behavior, product sales, delivery performance, and operational gaps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AEF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53.4pt;margin-top:501.2pt;width:580.35pt;height:16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" fillcolor="#f2f2f2 [3052]" stroked="f">
                    <v:textbox inset="0,,0">
                      <w:txbxContent>
                        <w:p w14:paraId="39C35E49" w14:textId="4D691545" w:rsidR="00E222A8" w:rsidRPr="00737B51" w:rsidRDefault="00737B51" w:rsidP="00737B51">
                          <w:pPr>
                            <w:pStyle w:val="NormalWeb"/>
                            <w:spacing w:before="120" w:beforeAutospacing="0" w:after="120" w:afterAutospacing="0" w:line="276" w:lineRule="auto"/>
                            <w:ind w:left="1440"/>
                            <w:rPr>
                              <w:rFonts w:asciiTheme="majorHAnsi" w:hAnsiTheme="majorHAnsi" w:cstheme="majorHAnsi"/>
                            </w:rPr>
                          </w:pP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Dataset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Brazilian E-Commerce Public Dataset (source: </w:t>
                          </w:r>
                          <w:hyperlink r:id="rId7" w:history="1">
                            <w:r w:rsidRPr="007D358F">
                              <w:rPr>
                                <w:rStyle w:val="Hyperlink"/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Kaggle</w:t>
                            </w:r>
                          </w:hyperlink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Tool Used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PostgreSQL (via DBeaver)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Prepared by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Kushagra Sudhir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Format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SQL-only, Business analytics report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Objective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Generate actionable insights across customer behavior, product sales, delivery performance, and operational gaps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D358F" w:rsidRPr="000D55BA">
            <w:rPr>
              <w:rFonts w:ascii="Calibri" w:hAnsi="Calibri" w:cs="Calibri"/>
              <w:b/>
              <w:bCs/>
            </w:rPr>
            <w:br w:type="page"/>
          </w:r>
        </w:p>
      </w:sdtContent>
    </w:sdt>
    <w:p w14:paraId="7DA4A37C" w14:textId="77777777" w:rsidR="00B14C4D" w:rsidRPr="00B14C4D" w:rsidRDefault="00B14C4D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Table of Contents</w:t>
      </w:r>
    </w:p>
    <w:p w14:paraId="7706110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Executive Summary</w:t>
      </w:r>
    </w:p>
    <w:p w14:paraId="3EC807EB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Dataset Overview</w:t>
      </w:r>
    </w:p>
    <w:p w14:paraId="1AE49C3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Methodology</w:t>
      </w:r>
    </w:p>
    <w:p w14:paraId="4F49954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1: Monthly Order Volume &amp; Cancellation Trends</w:t>
      </w:r>
    </w:p>
    <w:p w14:paraId="54F1114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2: Top Product Categories by Revenue and AOV</w:t>
      </w:r>
    </w:p>
    <w:p w14:paraId="3F3078A8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3: Customer Retention &amp; Repeat Behavior</w:t>
      </w:r>
    </w:p>
    <w:p w14:paraId="419190C9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4: Payment Method Trends &amp; AOV Analysis</w:t>
      </w:r>
    </w:p>
    <w:p w14:paraId="086C3B00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5: Delivery Delays by Region</w:t>
      </w:r>
    </w:p>
    <w:p w14:paraId="3B20298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6: Review Score Analysis vs Delivery Performance</w:t>
      </w:r>
    </w:p>
    <w:p w14:paraId="5BE5A7D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7: Revenue Lost Due to Order Cancellations</w:t>
      </w:r>
    </w:p>
    <w:p w14:paraId="14649263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8: Strategic Recommendations &amp; Appendix</w:t>
      </w:r>
    </w:p>
    <w:p w14:paraId="7150AB0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Appendix: SQL Queries Used</w:t>
      </w:r>
    </w:p>
    <w:p w14:paraId="1603F286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321CEC" w14:textId="77777777" w:rsidR="00B14C4D" w:rsidRDefault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319B085" w14:textId="307BB0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Executive Summary</w:t>
      </w:r>
    </w:p>
    <w:p w14:paraId="7B95BE5F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This case study </w:t>
      </w:r>
      <w:proofErr w:type="spellStart"/>
      <w:r w:rsidRPr="000D55BA">
        <w:rPr>
          <w:rFonts w:ascii="Calibri" w:hAnsi="Calibri" w:cs="Calibri"/>
        </w:rPr>
        <w:t>analyzes</w:t>
      </w:r>
      <w:proofErr w:type="spellEnd"/>
      <w:r w:rsidRPr="000D55BA">
        <w:rPr>
          <w:rFonts w:ascii="Calibri" w:hAnsi="Calibri" w:cs="Calibri"/>
        </w:rPr>
        <w:t xml:space="preserve"> transactional and </w:t>
      </w:r>
      <w:proofErr w:type="spellStart"/>
      <w:r w:rsidRPr="000D55BA">
        <w:rPr>
          <w:rFonts w:ascii="Calibri" w:hAnsi="Calibri" w:cs="Calibri"/>
        </w:rPr>
        <w:t>behavioral</w:t>
      </w:r>
      <w:proofErr w:type="spellEnd"/>
      <w:r w:rsidRPr="000D55BA">
        <w:rPr>
          <w:rFonts w:ascii="Calibri" w:hAnsi="Calibri" w:cs="Calibri"/>
        </w:rPr>
        <w:t xml:space="preserve"> data from the Brazilian e-commerce platform </w:t>
      </w:r>
      <w:proofErr w:type="spellStart"/>
      <w:r w:rsidRPr="000D55BA">
        <w:rPr>
          <w:rFonts w:ascii="Calibri" w:hAnsi="Calibri" w:cs="Calibri"/>
        </w:rPr>
        <w:t>Olist</w:t>
      </w:r>
      <w:proofErr w:type="spellEnd"/>
      <w:r w:rsidRPr="000D55BA">
        <w:rPr>
          <w:rFonts w:ascii="Calibri" w:hAnsi="Calibri" w:cs="Calibri"/>
        </w:rPr>
        <w:t>, using advanced SQL techniques. The goal is to derive data-driven insights around customer retention, payment trends, revenue loss, review performance, and delivery inefficiencies.</w:t>
      </w:r>
    </w:p>
    <w:p w14:paraId="56040147" w14:textId="327FD97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project simulates a real-world analytics engagement, executed using only SQL, without the use of BI tools or scripting languages.</w:t>
      </w:r>
      <w:r w:rsidR="000D55BA">
        <w:rPr>
          <w:rFonts w:ascii="Calibri" w:hAnsi="Calibri" w:cs="Calibri"/>
        </w:rPr>
        <w:t xml:space="preserve"> </w:t>
      </w:r>
      <w:r w:rsidRPr="000D55BA">
        <w:rPr>
          <w:rFonts w:ascii="Calibri" w:hAnsi="Calibri" w:cs="Calibri"/>
        </w:rPr>
        <w:t xml:space="preserve">Over 100,000 orders spanning 2016–2018 were </w:t>
      </w:r>
      <w:proofErr w:type="spellStart"/>
      <w:r w:rsidRPr="000D55BA">
        <w:rPr>
          <w:rFonts w:ascii="Calibri" w:hAnsi="Calibri" w:cs="Calibri"/>
        </w:rPr>
        <w:t>analyzed</w:t>
      </w:r>
      <w:proofErr w:type="spellEnd"/>
      <w:r w:rsidRPr="000D55BA">
        <w:rPr>
          <w:rFonts w:ascii="Calibri" w:hAnsi="Calibri" w:cs="Calibri"/>
        </w:rPr>
        <w:t xml:space="preserve"> through seven structured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>s, with insights that could drive strategic decisions in operations, customer retention, logistics, and seller management.</w:t>
      </w:r>
    </w:p>
    <w:p w14:paraId="72B1F514" w14:textId="2B8DA16A" w:rsidR="001D5A49" w:rsidRPr="000D55BA" w:rsidRDefault="001D5A49" w:rsidP="000D55BA"/>
    <w:p w14:paraId="66F8FA9B" w14:textId="77777777" w:rsidR="007D358F" w:rsidRPr="000D55BA" w:rsidRDefault="007D358F" w:rsidP="000D55BA"/>
    <w:p w14:paraId="051F6FDB" w14:textId="77777777" w:rsidR="007D358F" w:rsidRPr="000D55BA" w:rsidRDefault="007D358F" w:rsidP="000D55BA"/>
    <w:p w14:paraId="48529ECE" w14:textId="77777777" w:rsidR="007D358F" w:rsidRPr="000D55BA" w:rsidRDefault="007D358F" w:rsidP="000D55BA"/>
    <w:p w14:paraId="1E478244" w14:textId="77777777" w:rsidR="007D358F" w:rsidRPr="000D55BA" w:rsidRDefault="007D358F" w:rsidP="000D55BA"/>
    <w:p w14:paraId="6B5AEE57" w14:textId="77777777" w:rsidR="007D358F" w:rsidRPr="000D55BA" w:rsidRDefault="007D358F" w:rsidP="000D55BA"/>
    <w:p w14:paraId="4D9C4AC2" w14:textId="77777777" w:rsidR="007D358F" w:rsidRPr="000D55BA" w:rsidRDefault="007D358F" w:rsidP="000D55BA"/>
    <w:p w14:paraId="3B7A222D" w14:textId="77777777" w:rsidR="007D358F" w:rsidRPr="000D55BA" w:rsidRDefault="007D358F" w:rsidP="000D55BA"/>
    <w:p w14:paraId="1354090C" w14:textId="77777777" w:rsidR="007D358F" w:rsidRPr="000D55BA" w:rsidRDefault="007D358F" w:rsidP="000D55BA"/>
    <w:p w14:paraId="0604CABE" w14:textId="77777777" w:rsidR="007D358F" w:rsidRPr="000D55BA" w:rsidRDefault="007D358F" w:rsidP="000D55BA"/>
    <w:p w14:paraId="1127F7A7" w14:textId="77777777" w:rsidR="007D358F" w:rsidRPr="000D55BA" w:rsidRDefault="007D358F" w:rsidP="000D55BA"/>
    <w:p w14:paraId="57C7FF74" w14:textId="77777777" w:rsidR="007D358F" w:rsidRPr="000D55BA" w:rsidRDefault="007D358F" w:rsidP="000D55BA"/>
    <w:p w14:paraId="483C9DB5" w14:textId="77777777" w:rsidR="007D358F" w:rsidRPr="000D55BA" w:rsidRDefault="007D358F" w:rsidP="000D55BA"/>
    <w:p w14:paraId="00BDC2CD" w14:textId="77777777" w:rsidR="007D358F" w:rsidRPr="000D55BA" w:rsidRDefault="007D358F" w:rsidP="000D55BA"/>
    <w:p w14:paraId="58387FA1" w14:textId="77777777" w:rsidR="007D358F" w:rsidRPr="000D55BA" w:rsidRDefault="007D358F" w:rsidP="000D55BA"/>
    <w:p w14:paraId="310C1258" w14:textId="77777777" w:rsidR="007D358F" w:rsidRPr="000D55BA" w:rsidRDefault="007D358F" w:rsidP="000D55BA"/>
    <w:p w14:paraId="286B1884" w14:textId="77777777" w:rsidR="007D358F" w:rsidRPr="000D55BA" w:rsidRDefault="007D358F" w:rsidP="000D55BA"/>
    <w:p w14:paraId="7DA64CDF" w14:textId="77777777" w:rsidR="007D358F" w:rsidRPr="000D55BA" w:rsidRDefault="007D358F" w:rsidP="000D55BA"/>
    <w:p w14:paraId="41D28857" w14:textId="77777777" w:rsidR="007D358F" w:rsidRPr="000D55BA" w:rsidRDefault="007D358F" w:rsidP="000D55BA"/>
    <w:p w14:paraId="7BFD9979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3FCDF" w14:textId="68CC2D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Dataset Overview</w:t>
      </w:r>
    </w:p>
    <w:p w14:paraId="5F66C17A" w14:textId="77777777" w:rsidR="00316230" w:rsidRPr="00316230" w:rsidRDefault="00316230" w:rsidP="000D55BA">
      <w:pPr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This dataset captures over 100,000 real-world e-commerce orders made between 2016 and 2018 across multiple online marketplaces in Brazil. It offers a comprehensive view of each order, spanning key dimensions such as order status, pricing, payment methods, freight logistics, customer geography, product attributes, and customer review </w:t>
      </w:r>
      <w:proofErr w:type="spellStart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behavior</w:t>
      </w:r>
      <w:proofErr w:type="spellEnd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.</w:t>
      </w:r>
    </w:p>
    <w:p w14:paraId="6519183D" w14:textId="499CD178" w:rsidR="00316230" w:rsidRPr="000D55BA" w:rsidRDefault="00316230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316230">
        <w:rPr>
          <w:rFonts w:ascii="Calibri" w:hAnsi="Calibri" w:cs="Calibri"/>
        </w:rPr>
        <w:t xml:space="preserve">The data has been fully anonymized to ensure privacy. The dataset was made publicly available by </w:t>
      </w:r>
      <w:proofErr w:type="spellStart"/>
      <w:r w:rsidRPr="00316230">
        <w:rPr>
          <w:rFonts w:ascii="Calibri" w:hAnsi="Calibri" w:cs="Calibri"/>
          <w:b/>
          <w:bCs/>
        </w:rPr>
        <w:t>Olist</w:t>
      </w:r>
      <w:proofErr w:type="spellEnd"/>
      <w:r w:rsidRPr="00316230">
        <w:rPr>
          <w:rFonts w:ascii="Calibri" w:hAnsi="Calibri" w:cs="Calibri"/>
        </w:rPr>
        <w:t xml:space="preserve">, a leading Brazilian e-commerce enabler that empowers small businesses across the country to sell online. Through the </w:t>
      </w:r>
      <w:proofErr w:type="spellStart"/>
      <w:r w:rsidRPr="00316230">
        <w:rPr>
          <w:rFonts w:ascii="Calibri" w:hAnsi="Calibri" w:cs="Calibri"/>
        </w:rPr>
        <w:t>Olist</w:t>
      </w:r>
      <w:proofErr w:type="spellEnd"/>
      <w:r w:rsidRPr="00316230">
        <w:rPr>
          <w:rFonts w:ascii="Calibri" w:hAnsi="Calibri" w:cs="Calibri"/>
        </w:rPr>
        <w:t xml:space="preserve"> Store, merchants can access major marketplaces with a single contract and rely on </w:t>
      </w:r>
      <w:proofErr w:type="spellStart"/>
      <w:r w:rsidRPr="00316230">
        <w:rPr>
          <w:rFonts w:ascii="Calibri" w:hAnsi="Calibri" w:cs="Calibri"/>
        </w:rPr>
        <w:t>Olist’s</w:t>
      </w:r>
      <w:proofErr w:type="spellEnd"/>
      <w:r w:rsidRPr="00316230">
        <w:rPr>
          <w:rFonts w:ascii="Calibri" w:hAnsi="Calibri" w:cs="Calibri"/>
        </w:rPr>
        <w:t xml:space="preserve"> logistics partners for streamlined </w:t>
      </w:r>
      <w:proofErr w:type="spellStart"/>
      <w:r w:rsidRPr="00316230">
        <w:rPr>
          <w:rFonts w:ascii="Calibri" w:hAnsi="Calibri" w:cs="Calibri"/>
        </w:rPr>
        <w:t>fulfillment</w:t>
      </w:r>
      <w:proofErr w:type="spellEnd"/>
      <w:r w:rsidRPr="00316230">
        <w:rPr>
          <w:rFonts w:ascii="Calibri" w:hAnsi="Calibri" w:cs="Calibri"/>
        </w:rPr>
        <w:t xml:space="preserve"> and delivery.</w:t>
      </w:r>
    </w:p>
    <w:p w14:paraId="09D8D38D" w14:textId="6BC703B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dataset, includes:</w:t>
      </w:r>
    </w:p>
    <w:p w14:paraId="5E388836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~100K unique orders</w:t>
      </w:r>
    </w:p>
    <w:p w14:paraId="39CE5E1A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~96K unique customers</w:t>
      </w:r>
    </w:p>
    <w:p w14:paraId="3CFCE728" w14:textId="77777777" w:rsidR="001D5A49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8 key relational tables including orders, order items, customers, payments, reviews, sellers, and products</w:t>
      </w:r>
    </w:p>
    <w:p w14:paraId="09399B10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sz w:val="26"/>
          <w:szCs w:val="26"/>
        </w:rPr>
      </w:pPr>
    </w:p>
    <w:p w14:paraId="4D3CCFF5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t>Key Tables Used:</w:t>
      </w:r>
    </w:p>
    <w:p w14:paraId="3102CF75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orders</w:t>
      </w:r>
      <w:r w:rsidRPr="000D55BA">
        <w:rPr>
          <w:rFonts w:ascii="Calibri" w:hAnsi="Calibri" w:cs="Calibri"/>
        </w:rPr>
        <w:t>: Order lifecycle details (timestamps, status)</w:t>
      </w:r>
    </w:p>
    <w:p w14:paraId="53DD9318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order_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items</w:t>
      </w:r>
      <w:proofErr w:type="spellEnd"/>
      <w:r w:rsidRPr="000D55BA">
        <w:rPr>
          <w:rFonts w:ascii="Calibri" w:hAnsi="Calibri" w:cs="Calibri"/>
        </w:rPr>
        <w:t>: Line-level product and price info per order</w:t>
      </w:r>
    </w:p>
    <w:p w14:paraId="7660E684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customers</w:t>
      </w:r>
      <w:r w:rsidRPr="000D55BA">
        <w:rPr>
          <w:rFonts w:ascii="Calibri" w:hAnsi="Calibri" w:cs="Calibri"/>
        </w:rPr>
        <w:t>: Customer identifiers and geographies</w:t>
      </w:r>
    </w:p>
    <w:p w14:paraId="7E785E3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payments</w:t>
      </w:r>
      <w:proofErr w:type="spellEnd"/>
      <w:r w:rsidRPr="000D55BA">
        <w:rPr>
          <w:rFonts w:ascii="Calibri" w:hAnsi="Calibri" w:cs="Calibri"/>
        </w:rPr>
        <w:t>: Payment methods and value</w:t>
      </w:r>
    </w:p>
    <w:p w14:paraId="6AC4804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reviews</w:t>
      </w:r>
      <w:proofErr w:type="spellEnd"/>
      <w:r w:rsidRPr="000D55BA">
        <w:rPr>
          <w:rFonts w:ascii="Calibri" w:hAnsi="Calibri" w:cs="Calibri"/>
        </w:rPr>
        <w:t>: Customer feedback with review scores</w:t>
      </w:r>
    </w:p>
    <w:p w14:paraId="0F7B466C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products</w:t>
      </w:r>
      <w:r w:rsidRPr="000D55BA">
        <w:rPr>
          <w:rFonts w:ascii="Calibri" w:hAnsi="Calibri" w:cs="Calibri"/>
        </w:rPr>
        <w:t xml:space="preserve"> + </w:t>
      </w: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translation</w:t>
      </w:r>
      <w:proofErr w:type="spellEnd"/>
      <w:r w:rsidRPr="000D55BA">
        <w:rPr>
          <w:rFonts w:ascii="Calibri" w:hAnsi="Calibri" w:cs="Calibri"/>
        </w:rPr>
        <w:t>: Product metadata and translated categories</w:t>
      </w:r>
    </w:p>
    <w:p w14:paraId="1FDEF5AF" w14:textId="27E52054" w:rsidR="007D358F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Strong"/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sellers</w:t>
      </w:r>
      <w:r w:rsidRPr="000D55BA">
        <w:rPr>
          <w:rFonts w:ascii="Calibri" w:hAnsi="Calibri" w:cs="Calibri"/>
        </w:rPr>
        <w:t>: Seller geography and ID</w:t>
      </w:r>
    </w:p>
    <w:p w14:paraId="6636CD5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24033CA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3B93F8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F9D6A0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106BE5BB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A6E9FF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7200F0EC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B6AAEE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40A1B73A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CAA51F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8EE1185" w14:textId="2DFF77F9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lastRenderedPageBreak/>
        <w:t>Visual Schema:</w:t>
      </w:r>
    </w:p>
    <w:p w14:paraId="6CD1A893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B6720D0" w14:textId="77777777" w:rsidR="000D55BA" w:rsidRP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3B7B211" w14:textId="77777777" w:rsidR="007D358F" w:rsidRPr="000D55BA" w:rsidRDefault="007D358F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  <w:r w:rsidRPr="000D55BA">
        <w:rPr>
          <w:rFonts w:ascii="Calibri" w:hAnsi="Calibri" w:cs="Calibri"/>
          <w:noProof/>
        </w:rPr>
        <w:drawing>
          <wp:inline distT="0" distB="0" distL="0" distR="0" wp14:anchorId="1CC37C92" wp14:editId="3C48593A">
            <wp:extent cx="6148334" cy="3699884"/>
            <wp:effectExtent l="0" t="0" r="5080" b="0"/>
            <wp:docPr id="97838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60" cy="375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D62C6" w14:textId="77777777" w:rsid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color w:val="808080" w:themeColor="background1" w:themeShade="80"/>
          <w:sz w:val="20"/>
          <w:szCs w:val="20"/>
        </w:rPr>
      </w:pPr>
    </w:p>
    <w:p w14:paraId="45A8CD79" w14:textId="5DC66453" w:rsidR="007D358F" w:rsidRP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</w:rPr>
      </w:pPr>
      <w:r w:rsidRPr="000D55BA">
        <w:rPr>
          <w:rFonts w:ascii="Calibri" w:hAnsi="Calibri" w:cs="Calibri"/>
        </w:rPr>
        <w:t>N</w:t>
      </w:r>
      <w:r w:rsidR="007D358F" w:rsidRPr="000D55BA">
        <w:rPr>
          <w:rFonts w:ascii="Calibri" w:hAnsi="Calibri" w:cs="Calibri"/>
        </w:rPr>
        <w:t xml:space="preserve">ote: </w:t>
      </w:r>
      <w:proofErr w:type="spellStart"/>
      <w:r w:rsidR="007D358F" w:rsidRPr="000D55BA">
        <w:rPr>
          <w:rFonts w:ascii="Calibri" w:hAnsi="Calibri" w:cs="Calibri"/>
        </w:rPr>
        <w:t>Olist.geolocation_dataset</w:t>
      </w:r>
      <w:proofErr w:type="spellEnd"/>
      <w:r w:rsidR="007D358F" w:rsidRPr="000D55BA">
        <w:rPr>
          <w:rFonts w:ascii="Calibri" w:hAnsi="Calibri" w:cs="Calibri"/>
        </w:rPr>
        <w:t xml:space="preserve"> was not used in this project</w:t>
      </w:r>
    </w:p>
    <w:p w14:paraId="287656FA" w14:textId="77777777" w:rsidR="000D55BA" w:rsidRDefault="000D55BA" w:rsidP="000D55BA"/>
    <w:p w14:paraId="40B1DB32" w14:textId="77777777" w:rsidR="000D55BA" w:rsidRDefault="000D55BA" w:rsidP="000D55BA"/>
    <w:p w14:paraId="7661BCB2" w14:textId="77777777" w:rsidR="000D55BA" w:rsidRDefault="000D55BA" w:rsidP="000D55BA"/>
    <w:p w14:paraId="3912F7A2" w14:textId="77777777" w:rsidR="000D55BA" w:rsidRDefault="000D55BA" w:rsidP="000D55BA"/>
    <w:p w14:paraId="1418C1AC" w14:textId="77777777" w:rsidR="000D55BA" w:rsidRDefault="000D55BA" w:rsidP="000D55BA"/>
    <w:p w14:paraId="3E69A65F" w14:textId="77777777" w:rsidR="000D55BA" w:rsidRDefault="000D55BA" w:rsidP="000D55BA"/>
    <w:p w14:paraId="52F60B08" w14:textId="77777777" w:rsidR="000D55BA" w:rsidRDefault="000D55BA" w:rsidP="000D55BA"/>
    <w:p w14:paraId="046D63A6" w14:textId="77777777" w:rsidR="000D55BA" w:rsidRDefault="000D55BA" w:rsidP="000D55BA"/>
    <w:p w14:paraId="22BFC1CC" w14:textId="77777777" w:rsidR="000D55BA" w:rsidRDefault="000D55BA" w:rsidP="000D55BA"/>
    <w:p w14:paraId="43DC2FD9" w14:textId="77777777" w:rsidR="000D55BA" w:rsidRDefault="000D55BA" w:rsidP="000D55BA"/>
    <w:p w14:paraId="5393FC11" w14:textId="77777777" w:rsidR="000D55BA" w:rsidRDefault="000D55BA" w:rsidP="000D55BA"/>
    <w:p w14:paraId="0C90E366" w14:textId="6250DF50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Methodology</w:t>
      </w:r>
    </w:p>
    <w:p w14:paraId="2D706D50" w14:textId="50A60CBE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Each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 xml:space="preserve"> was treated as a standalone SQL case using:</w:t>
      </w:r>
    </w:p>
    <w:p w14:paraId="4D1E64D0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CTEs</w:t>
      </w:r>
      <w:r w:rsidRPr="000D55BA">
        <w:rPr>
          <w:rFonts w:ascii="Calibri" w:hAnsi="Calibri" w:cs="Calibri"/>
        </w:rPr>
        <w:t xml:space="preserve"> for stepwise clarity</w:t>
      </w:r>
    </w:p>
    <w:p w14:paraId="220E55BB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Window functions</w:t>
      </w:r>
      <w:r w:rsidRPr="000D55BA">
        <w:rPr>
          <w:rFonts w:ascii="Calibri" w:hAnsi="Calibri" w:cs="Calibri"/>
        </w:rPr>
        <w:t xml:space="preserve"> (</w:t>
      </w:r>
      <w:r w:rsidRPr="000D55BA">
        <w:rPr>
          <w:rStyle w:val="HTMLCode"/>
          <w:rFonts w:ascii="Calibri" w:hAnsi="Calibri" w:cs="Calibri"/>
        </w:rPr>
        <w:t>ROW_NUMBER</w:t>
      </w:r>
      <w:r w:rsidRPr="000D55BA">
        <w:rPr>
          <w:rFonts w:ascii="Calibri" w:hAnsi="Calibri" w:cs="Calibri"/>
        </w:rPr>
        <w:t xml:space="preserve">, </w:t>
      </w:r>
      <w:r w:rsidRPr="000D55BA">
        <w:rPr>
          <w:rStyle w:val="HTMLCode"/>
          <w:rFonts w:ascii="Calibri" w:hAnsi="Calibri" w:cs="Calibri"/>
        </w:rPr>
        <w:t>LAG</w:t>
      </w:r>
      <w:r w:rsidRPr="000D55BA">
        <w:rPr>
          <w:rFonts w:ascii="Calibri" w:hAnsi="Calibri" w:cs="Calibri"/>
        </w:rPr>
        <w:t xml:space="preserve">) for trend and </w:t>
      </w:r>
      <w:proofErr w:type="spellStart"/>
      <w:r w:rsidRPr="000D55BA">
        <w:rPr>
          <w:rFonts w:ascii="Calibri" w:hAnsi="Calibri" w:cs="Calibri"/>
        </w:rPr>
        <w:t>behavior</w:t>
      </w:r>
      <w:proofErr w:type="spellEnd"/>
      <w:r w:rsidRPr="000D55BA">
        <w:rPr>
          <w:rFonts w:ascii="Calibri" w:hAnsi="Calibri" w:cs="Calibri"/>
        </w:rPr>
        <w:t xml:space="preserve"> tracking</w:t>
      </w:r>
    </w:p>
    <w:p w14:paraId="1AFBBC6E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FILTER and CASE</w:t>
      </w:r>
      <w:r w:rsidRPr="000D55BA">
        <w:rPr>
          <w:rFonts w:ascii="Calibri" w:hAnsi="Calibri" w:cs="Calibri"/>
        </w:rPr>
        <w:t xml:space="preserve"> logic for conditional metrics</w:t>
      </w:r>
    </w:p>
    <w:p w14:paraId="4678851A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DATE_TRUNC and arithmetic</w:t>
      </w:r>
      <w:r w:rsidRPr="000D55BA">
        <w:rPr>
          <w:rFonts w:ascii="Calibri" w:hAnsi="Calibri" w:cs="Calibri"/>
        </w:rPr>
        <w:t xml:space="preserve"> for time-based aggregation</w:t>
      </w:r>
    </w:p>
    <w:p w14:paraId="189718AE" w14:textId="77777777" w:rsidR="001D5A49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JOINs</w:t>
      </w:r>
      <w:r w:rsidRPr="000D55BA">
        <w:rPr>
          <w:rFonts w:ascii="Calibri" w:hAnsi="Calibri" w:cs="Calibri"/>
        </w:rPr>
        <w:t xml:space="preserve"> across multiple tables for relational insights</w:t>
      </w:r>
    </w:p>
    <w:p w14:paraId="2798EFA4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</w:rPr>
      </w:pPr>
    </w:p>
    <w:p w14:paraId="779A83B4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Unlike BI dashboarding, this analysis emphasizes </w:t>
      </w:r>
      <w:r w:rsidRPr="000D55BA">
        <w:rPr>
          <w:rStyle w:val="Strong"/>
          <w:rFonts w:ascii="Calibri" w:hAnsi="Calibri" w:cs="Calibri"/>
        </w:rPr>
        <w:t>clean code logic, thoughtful metric selection, and sharp business interpretation</w:t>
      </w:r>
      <w:r w:rsidRPr="000D55BA">
        <w:rPr>
          <w:rFonts w:ascii="Calibri" w:hAnsi="Calibri" w:cs="Calibri"/>
        </w:rPr>
        <w:t>, showcasing SQL as an end-to-end analysis tool.</w:t>
      </w:r>
    </w:p>
    <w:p w14:paraId="40107FB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AE14647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E54A1E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8FB412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21A9CAC8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E2A18E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DCC4D6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0065E7" w14:textId="4343F943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/>
      </w:r>
    </w:p>
    <w:p w14:paraId="6FA56055" w14:textId="70B23C30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</w:p>
    <w:p w14:paraId="390F627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7B1CEB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FB082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3D7FD06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6E256E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BD08DB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56049A2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ED77FFD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1FBB98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F3E7BA2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BDC4D0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324264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DBB8EF1" w14:textId="77777777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1: Monthly Order Volume &amp; Cancellation Trends</w:t>
      </w:r>
    </w:p>
    <w:p w14:paraId="7189E117" w14:textId="77777777" w:rsidR="007D358F" w:rsidRPr="000D55BA" w:rsidRDefault="007D358F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</w:p>
    <w:p w14:paraId="1F67ABD0" w14:textId="61FF0D02" w:rsidR="001D5A49" w:rsidRPr="000D55BA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D55BA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7371291" w14:textId="3B38F23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0D55BA">
        <w:rPr>
          <w:rFonts w:ascii="Calibri" w:hAnsi="Calibri" w:cs="Calibri"/>
          <w:sz w:val="24"/>
          <w:szCs w:val="24"/>
          <w:lang w:val="en-IN"/>
        </w:rPr>
        <w:t xml:space="preserve">What does the monthly trend of total orders and cancellations reveal about </w:t>
      </w:r>
      <w:proofErr w:type="spellStart"/>
      <w:r w:rsidRPr="000D55BA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0D55BA">
        <w:rPr>
          <w:rFonts w:ascii="Calibri" w:hAnsi="Calibri" w:cs="Calibri"/>
          <w:sz w:val="24"/>
          <w:szCs w:val="24"/>
          <w:lang w:val="en-IN"/>
        </w:rPr>
        <w:t xml:space="preserve"> growth and operational efficiency? </w:t>
      </w:r>
      <w:r w:rsidR="00D320B1">
        <w:rPr>
          <w:rFonts w:ascii="Calibri" w:hAnsi="Calibri" w:cs="Calibri"/>
          <w:sz w:val="24"/>
          <w:szCs w:val="24"/>
          <w:lang w:val="en-IN"/>
        </w:rPr>
        <w:t>Are</w:t>
      </w:r>
      <w:r w:rsidRPr="000D55BA">
        <w:rPr>
          <w:rFonts w:ascii="Calibri" w:hAnsi="Calibri" w:cs="Calibri"/>
          <w:sz w:val="24"/>
          <w:szCs w:val="24"/>
          <w:lang w:val="en-IN"/>
        </w:rPr>
        <w:t xml:space="preserve"> there any key inflection points?</w:t>
      </w:r>
    </w:p>
    <w:p w14:paraId="46D033DF" w14:textId="12B033E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C62BAC5" w14:textId="6AFC5936" w:rsidR="001D5A49" w:rsidRPr="00D320B1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320B1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32A3D95B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Used the orders table</w:t>
      </w:r>
    </w:p>
    <w:p w14:paraId="52D63DF7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Cleaned timestamp using DATE_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TRUNC(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 xml:space="preserve">'month',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order_purchase_timestamp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>)</w:t>
      </w:r>
    </w:p>
    <w:p w14:paraId="001418A2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Grouped by month and filtered out outlier months with extremely low volume</w:t>
      </w:r>
    </w:p>
    <w:p w14:paraId="1E01A18C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Used FILTER clause to separately count delivered and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 xml:space="preserve"> orders</w:t>
      </w:r>
    </w:p>
    <w:p w14:paraId="0EB3CE14" w14:textId="2A68A1A4" w:rsidR="00D320B1" w:rsidRPr="004E424F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Added 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LAG(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>) function to calculate month-over-month order growth</w:t>
      </w:r>
    </w:p>
    <w:p w14:paraId="4A085249" w14:textId="606D7DE1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36A6CA4" w14:textId="0FDB0C14" w:rsidR="00234EFD" w:rsidRPr="00234EF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</w:t>
      </w:r>
      <w:r w:rsid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503"/>
        <w:gridCol w:w="2147"/>
        <w:gridCol w:w="1732"/>
        <w:gridCol w:w="1651"/>
        <w:gridCol w:w="2471"/>
      </w:tblGrid>
      <w:tr w:rsidR="00234EFD" w:rsidRPr="00234EFD" w14:paraId="5B5EA21B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4F8C75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703DF8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6AA3C54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Delivered</w:t>
            </w:r>
          </w:p>
        </w:tc>
        <w:tc>
          <w:tcPr>
            <w:tcW w:w="0" w:type="auto"/>
            <w:vAlign w:val="center"/>
            <w:hideMark/>
          </w:tcPr>
          <w:p w14:paraId="27D39F9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E2E2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Cancellation %</w:t>
            </w:r>
          </w:p>
        </w:tc>
      </w:tr>
      <w:tr w:rsidR="00234EFD" w:rsidRPr="00234EFD" w14:paraId="47F504B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587DC85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2016-09</w:t>
            </w:r>
          </w:p>
        </w:tc>
        <w:tc>
          <w:tcPr>
            <w:tcW w:w="0" w:type="auto"/>
            <w:vAlign w:val="center"/>
            <w:hideMark/>
          </w:tcPr>
          <w:p w14:paraId="6C7B85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CF8F8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C20171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BE05E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50%</w:t>
            </w:r>
          </w:p>
        </w:tc>
      </w:tr>
      <w:tr w:rsidR="00234EFD" w:rsidRPr="00234EFD" w14:paraId="551536F1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1DC3019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2016-10</w:t>
            </w:r>
          </w:p>
        </w:tc>
        <w:tc>
          <w:tcPr>
            <w:tcW w:w="0" w:type="auto"/>
            <w:vAlign w:val="center"/>
            <w:hideMark/>
          </w:tcPr>
          <w:p w14:paraId="5D20527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C08BF4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14:paraId="369EE00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805799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7%</w:t>
            </w:r>
          </w:p>
        </w:tc>
      </w:tr>
      <w:tr w:rsidR="00234EFD" w:rsidRPr="00234EFD" w14:paraId="48E98BED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9E9AD2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2017-01</w:t>
            </w:r>
          </w:p>
        </w:tc>
        <w:tc>
          <w:tcPr>
            <w:tcW w:w="0" w:type="auto"/>
            <w:vAlign w:val="center"/>
            <w:hideMark/>
          </w:tcPr>
          <w:p w14:paraId="04A4260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852CBB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B5E96D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D314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00E28888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42A9CF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2017-06</w:t>
            </w:r>
          </w:p>
        </w:tc>
        <w:tc>
          <w:tcPr>
            <w:tcW w:w="0" w:type="auto"/>
            <w:vAlign w:val="center"/>
            <w:hideMark/>
          </w:tcPr>
          <w:p w14:paraId="079C6B3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3,245</w:t>
            </w:r>
          </w:p>
        </w:tc>
        <w:tc>
          <w:tcPr>
            <w:tcW w:w="0" w:type="auto"/>
            <w:vAlign w:val="center"/>
            <w:hideMark/>
          </w:tcPr>
          <w:p w14:paraId="16CAA63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3,135</w:t>
            </w:r>
          </w:p>
        </w:tc>
        <w:tc>
          <w:tcPr>
            <w:tcW w:w="0" w:type="auto"/>
            <w:vAlign w:val="center"/>
            <w:hideMark/>
          </w:tcPr>
          <w:p w14:paraId="7757D93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034B3C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4C5D8F0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0D9C80B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2017-11</w:t>
            </w:r>
          </w:p>
        </w:tc>
        <w:tc>
          <w:tcPr>
            <w:tcW w:w="0" w:type="auto"/>
            <w:vAlign w:val="center"/>
            <w:hideMark/>
          </w:tcPr>
          <w:p w14:paraId="4802638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7,544</w:t>
            </w:r>
          </w:p>
        </w:tc>
        <w:tc>
          <w:tcPr>
            <w:tcW w:w="0" w:type="auto"/>
            <w:vAlign w:val="center"/>
            <w:hideMark/>
          </w:tcPr>
          <w:p w14:paraId="1EB1F57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7,289</w:t>
            </w:r>
          </w:p>
        </w:tc>
        <w:tc>
          <w:tcPr>
            <w:tcW w:w="0" w:type="auto"/>
            <w:vAlign w:val="center"/>
            <w:hideMark/>
          </w:tcPr>
          <w:p w14:paraId="2C217BA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B92088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230DF7E2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C45395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2018-08</w:t>
            </w:r>
          </w:p>
        </w:tc>
        <w:tc>
          <w:tcPr>
            <w:tcW w:w="0" w:type="auto"/>
            <w:vAlign w:val="center"/>
            <w:hideMark/>
          </w:tcPr>
          <w:p w14:paraId="46B6909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6,512</w:t>
            </w:r>
          </w:p>
        </w:tc>
        <w:tc>
          <w:tcPr>
            <w:tcW w:w="0" w:type="auto"/>
            <w:vAlign w:val="center"/>
            <w:hideMark/>
          </w:tcPr>
          <w:p w14:paraId="64D672C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6,351</w:t>
            </w:r>
          </w:p>
        </w:tc>
        <w:tc>
          <w:tcPr>
            <w:tcW w:w="0" w:type="auto"/>
            <w:vAlign w:val="center"/>
            <w:hideMark/>
          </w:tcPr>
          <w:p w14:paraId="11FD5E4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015E56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1.3%</w:t>
            </w:r>
          </w:p>
        </w:tc>
      </w:tr>
      <w:tr w:rsidR="00234EFD" w:rsidRPr="00234EFD" w14:paraId="66D28BEF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69EB68AC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2018-09</w:t>
            </w:r>
          </w:p>
        </w:tc>
        <w:tc>
          <w:tcPr>
            <w:tcW w:w="0" w:type="auto"/>
            <w:vAlign w:val="center"/>
            <w:hideMark/>
          </w:tcPr>
          <w:p w14:paraId="071B8AF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AE0E1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5ED68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58DAE6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93.75%</w:t>
            </w:r>
          </w:p>
        </w:tc>
      </w:tr>
      <w:tr w:rsidR="00234EFD" w:rsidRPr="00234EFD" w14:paraId="4FDA7EB7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64F3C9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2018-10</w:t>
            </w:r>
          </w:p>
        </w:tc>
        <w:tc>
          <w:tcPr>
            <w:tcW w:w="0" w:type="auto"/>
            <w:vAlign w:val="center"/>
            <w:hideMark/>
          </w:tcPr>
          <w:p w14:paraId="18D56FB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2B6BB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CF1F3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ED90D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100%</w:t>
            </w:r>
          </w:p>
        </w:tc>
      </w:tr>
    </w:tbl>
    <w:p w14:paraId="666FD9A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457D2BA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394CB3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2E35BD90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9F3ACBB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2F853D2" w14:textId="5EB61294" w:rsidR="001D5A49" w:rsidRPr="00301474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301474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4B6E8881" w14:textId="2A9A1ACF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Real Growth Started in 2017</w:t>
      </w:r>
    </w:p>
    <w:p w14:paraId="6A779D4B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Early months in 2016 (Sep, Oct, Dec) have low volume (e.g., 4–324 orders), possibly due to soft launch or data inconsistency.</w:t>
      </w:r>
    </w:p>
    <w:p w14:paraId="09DA3DAF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2017, meaningful volume begins (~800+ orders), and steady growth is visible month over month.</w:t>
      </w:r>
    </w:p>
    <w:p w14:paraId="147D2A95" w14:textId="2548C257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Massive Operational Scaling in Nov 2017</w:t>
      </w:r>
    </w:p>
    <w:p w14:paraId="20D75EF6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November 2017 saw a major spike: 7,544 orders, nearly 60%+ jump from previous months.</w:t>
      </w:r>
    </w:p>
    <w:p w14:paraId="0162CC20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Likely due to a campaign or holiday season, such as Black Friday or year-end promotion</w:t>
      </w:r>
      <w:r w:rsidRPr="00301474">
        <w:rPr>
          <w:rFonts w:ascii="Calibri" w:hAnsi="Calibri" w:cs="Calibri"/>
          <w:b/>
          <w:bCs/>
          <w:lang w:val="en-IN"/>
        </w:rPr>
        <w:t>.</w:t>
      </w:r>
    </w:p>
    <w:p w14:paraId="463DA969" w14:textId="2A9E73CE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Sustained High Volume in 2018</w:t>
      </w:r>
    </w:p>
    <w:p w14:paraId="46990D6B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Post-Nov 2017, volumes stayed consistently above 6,000 orders/month into mid-2018.</w:t>
      </w:r>
    </w:p>
    <w:p w14:paraId="78A492DE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Indicates that growth wasn’t a one-time spike but rather a scalable improvement in demand or reach.</w:t>
      </w:r>
    </w:p>
    <w:p w14:paraId="5CA3360C" w14:textId="37EA8791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Extremely Low Cancellation Rates</w:t>
      </w:r>
    </w:p>
    <w:p w14:paraId="7C5D5DAC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 to Aug 2018, most months had 0–1% cancellation rates, even with rising volume.</w:t>
      </w:r>
    </w:p>
    <w:p w14:paraId="24DF7E3B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 xml:space="preserve">Shows strong operational </w:t>
      </w:r>
      <w:proofErr w:type="spellStart"/>
      <w:r w:rsidRPr="00301474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301474">
        <w:rPr>
          <w:rFonts w:ascii="Calibri" w:hAnsi="Calibri" w:cs="Calibri"/>
          <w:sz w:val="24"/>
          <w:szCs w:val="24"/>
          <w:lang w:val="en-IN"/>
        </w:rPr>
        <w:t>, with likely good inventory handling, shipping, and seller compliance.</w:t>
      </w:r>
    </w:p>
    <w:p w14:paraId="2CFA62E5" w14:textId="3FA38428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Anomalies in Sep–Oct 2018</w:t>
      </w:r>
    </w:p>
    <w:p w14:paraId="1CB0AD48" w14:textId="77777777" w:rsidR="00301474" w:rsidRP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Sudden crash in volume (16 orders in Sep, 4 in Oct) with 93–100% cancellation rate.</w:t>
      </w:r>
    </w:p>
    <w:p w14:paraId="56389975" w14:textId="18F066D2" w:rsid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This is clearly a data cut-off issue — not a business trend. Possibly partial data for those months or ingestion cutoff in dataset.</w:t>
      </w:r>
    </w:p>
    <w:p w14:paraId="3332BF8A" w14:textId="77777777" w:rsidR="00301474" w:rsidRPr="00301474" w:rsidRDefault="00301474" w:rsidP="00301474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24E2807" w14:textId="3CEAE06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Recommendations</w:t>
      </w:r>
    </w:p>
    <w:p w14:paraId="51DCFA9D" w14:textId="6514B19C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Use Jan 2017 – Aug 2018 as the valid analysis window. Anything before or after appears unstable or incomplete.</w:t>
      </w:r>
    </w:p>
    <w:p w14:paraId="4D11000F" w14:textId="267CF5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Investigate what led to the sustained growth post-Nov 2017 — replicate or expand that playbook.</w:t>
      </w:r>
    </w:p>
    <w:p w14:paraId="3B5E2C2B" w14:textId="443172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Maintain current operational rigor — achieving such low cancellation rates at scale is rare and a strong selling point to investors or partners.</w:t>
      </w:r>
    </w:p>
    <w:p w14:paraId="31F857A9" w14:textId="26D14C55" w:rsidR="001D5A49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Ignore Sep–Oct 2018 from trend or forecasting logic unless raw data is extended</w:t>
      </w:r>
    </w:p>
    <w:p w14:paraId="6AF6D5C7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4A0DB0F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09BF8CCC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1F47C144" w14:textId="19AFD65E" w:rsidR="001D5A49" w:rsidRPr="00D71D70" w:rsidRDefault="001D5A49" w:rsidP="00D71D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1D70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2: Top Product Categories by Revenue and Average Order Value</w:t>
      </w:r>
    </w:p>
    <w:p w14:paraId="1ECE2380" w14:textId="2AE8E2AA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5349826" w14:textId="1D2EBE44" w:rsidR="001D5A49" w:rsidRPr="002613C3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Which product categories contribute the most to total revenue?</w:t>
      </w:r>
      <w:r w:rsidRPr="002613C3">
        <w:rPr>
          <w:rFonts w:ascii="Calibri" w:hAnsi="Calibri" w:cs="Calibri"/>
          <w:sz w:val="24"/>
          <w:szCs w:val="24"/>
          <w:lang w:val="en-IN"/>
        </w:rPr>
        <w:br/>
        <w:t>Are the</w:t>
      </w:r>
      <w:r w:rsidR="00B14C4D" w:rsidRPr="002613C3">
        <w:rPr>
          <w:rFonts w:ascii="Calibri" w:hAnsi="Calibri" w:cs="Calibri"/>
          <w:sz w:val="24"/>
          <w:szCs w:val="24"/>
          <w:lang w:val="en-IN"/>
        </w:rPr>
        <w:t>s</w:t>
      </w:r>
      <w:r w:rsidRPr="002613C3">
        <w:rPr>
          <w:rFonts w:ascii="Calibri" w:hAnsi="Calibri" w:cs="Calibri"/>
          <w:sz w:val="24"/>
          <w:szCs w:val="24"/>
          <w:lang w:val="en-IN"/>
        </w:rPr>
        <w:t>e categories with lower volume but high average order value (AOV)?</w:t>
      </w:r>
    </w:p>
    <w:p w14:paraId="2DBDE1EB" w14:textId="33C02E2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90AE5D" w14:textId="6EB6485B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117E1641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Joined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with products and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product_translation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to translate categories into English</w:t>
      </w:r>
    </w:p>
    <w:p w14:paraId="2D2887BE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Aggregated:</w:t>
      </w:r>
    </w:p>
    <w:p w14:paraId="06EC4C7C" w14:textId="2FEC6B9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revenue = 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sum of,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no. of items *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(</w:t>
      </w:r>
      <w:r w:rsidRPr="002613C3">
        <w:rPr>
          <w:rFonts w:ascii="Calibri" w:hAnsi="Calibri" w:cs="Calibri"/>
          <w:sz w:val="24"/>
          <w:szCs w:val="24"/>
          <w:lang w:val="en-IN"/>
        </w:rPr>
        <w:t xml:space="preserve">price +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  <w:r w:rsidR="002613C3" w:rsidRPr="002613C3">
        <w:rPr>
          <w:rFonts w:ascii="Calibri" w:hAnsi="Calibri" w:cs="Calibri"/>
          <w:sz w:val="24"/>
          <w:szCs w:val="24"/>
          <w:lang w:val="en-IN"/>
        </w:rPr>
        <w:t>)</w:t>
      </w:r>
    </w:p>
    <w:p w14:paraId="323ED6F6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item count = </w:t>
      </w:r>
      <w:proofErr w:type="gramStart"/>
      <w:r w:rsidRPr="002613C3">
        <w:rPr>
          <w:rFonts w:ascii="Calibri" w:hAnsi="Calibri" w:cs="Calibri"/>
          <w:sz w:val="24"/>
          <w:szCs w:val="24"/>
          <w:lang w:val="en-IN"/>
        </w:rPr>
        <w:t>count(</w:t>
      </w:r>
      <w:proofErr w:type="gramEnd"/>
      <w:r w:rsidRPr="002613C3">
        <w:rPr>
          <w:rFonts w:ascii="Calibri" w:hAnsi="Calibri" w:cs="Calibri"/>
          <w:sz w:val="24"/>
          <w:szCs w:val="24"/>
          <w:lang w:val="en-IN"/>
        </w:rPr>
        <w:t>*)</w:t>
      </w:r>
    </w:p>
    <w:p w14:paraId="2FC971C3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Average revenue per order = total revenue / item count</w:t>
      </w:r>
    </w:p>
    <w:p w14:paraId="5E1E09E0" w14:textId="6DDE99F9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Used HAVING clause to filter categories with revenue above 1M for clearer focus</w:t>
      </w:r>
    </w:p>
    <w:p w14:paraId="27A6844F" w14:textId="7CBE722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D38FE82" w14:textId="6E88978B" w:rsidR="00FC6BFD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 (S</w:t>
      </w:r>
      <w:r w:rsidR="002162F4">
        <w:rPr>
          <w:rFonts w:asciiTheme="majorHAnsi" w:hAnsiTheme="majorHAnsi" w:cstheme="majorHAnsi"/>
          <w:b/>
          <w:bCs/>
          <w:sz w:val="26"/>
          <w:szCs w:val="26"/>
          <w:lang w:val="en-IN"/>
        </w:rPr>
        <w:t>napshot</w:t>
      </w: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3012"/>
        <w:gridCol w:w="1880"/>
        <w:gridCol w:w="1093"/>
        <w:gridCol w:w="3628"/>
      </w:tblGrid>
      <w:tr w:rsidR="00731BA0" w:rsidRPr="000D55BA" w14:paraId="6D9C49A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9965D60" w14:textId="4053362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890352" w14:textId="53A48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0" w:type="auto"/>
            <w:vAlign w:val="center"/>
            <w:hideMark/>
          </w:tcPr>
          <w:p w14:paraId="0B51134B" w14:textId="4F2B4117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405DE80E" w14:textId="74CA575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Avg Revenue per Order (R$)</w:t>
            </w:r>
          </w:p>
        </w:tc>
      </w:tr>
      <w:tr w:rsidR="00731BA0" w:rsidRPr="000D55BA" w14:paraId="743079D7" w14:textId="77777777" w:rsidTr="00FC6BFD">
        <w:trPr>
          <w:trHeight w:val="227"/>
        </w:trPr>
        <w:tc>
          <w:tcPr>
            <w:tcW w:w="0" w:type="auto"/>
            <w:vAlign w:val="center"/>
          </w:tcPr>
          <w:p w14:paraId="52EC1B48" w14:textId="57AA47E2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health_beauty</w:t>
            </w:r>
            <w:proofErr w:type="spellEnd"/>
          </w:p>
        </w:tc>
        <w:tc>
          <w:tcPr>
            <w:tcW w:w="0" w:type="auto"/>
            <w:vAlign w:val="center"/>
          </w:tcPr>
          <w:p w14:paraId="46DF69DB" w14:textId="6DC690DA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1,550,391</w:t>
            </w:r>
          </w:p>
        </w:tc>
        <w:tc>
          <w:tcPr>
            <w:tcW w:w="0" w:type="auto"/>
            <w:vAlign w:val="center"/>
          </w:tcPr>
          <w:p w14:paraId="03ECC217" w14:textId="776C967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9,670</w:t>
            </w:r>
          </w:p>
        </w:tc>
        <w:tc>
          <w:tcPr>
            <w:tcW w:w="0" w:type="auto"/>
            <w:vAlign w:val="center"/>
          </w:tcPr>
          <w:p w14:paraId="2CDEA36E" w14:textId="06CE725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160</w:t>
            </w:r>
          </w:p>
        </w:tc>
      </w:tr>
      <w:tr w:rsidR="00731BA0" w:rsidRPr="000D55BA" w14:paraId="06585B31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1FC3AE4B" w14:textId="403ED88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bed_bath_table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467E" w14:textId="7604D6E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1,476,978</w:t>
            </w:r>
          </w:p>
        </w:tc>
        <w:tc>
          <w:tcPr>
            <w:tcW w:w="0" w:type="auto"/>
            <w:vAlign w:val="center"/>
            <w:hideMark/>
          </w:tcPr>
          <w:p w14:paraId="3F57220C" w14:textId="55DA4E4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11,115</w:t>
            </w:r>
          </w:p>
        </w:tc>
        <w:tc>
          <w:tcPr>
            <w:tcW w:w="0" w:type="auto"/>
            <w:vAlign w:val="center"/>
            <w:hideMark/>
          </w:tcPr>
          <w:p w14:paraId="0CC1EAC6" w14:textId="435BBCB4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133</w:t>
            </w:r>
          </w:p>
        </w:tc>
      </w:tr>
      <w:tr w:rsidR="00731BA0" w:rsidRPr="000D55BA" w14:paraId="483ED10D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6AF0F31" w14:textId="41395D0C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watches_gifts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67A9C" w14:textId="0F16E53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1,368,922</w:t>
            </w:r>
          </w:p>
        </w:tc>
        <w:tc>
          <w:tcPr>
            <w:tcW w:w="0" w:type="auto"/>
            <w:vAlign w:val="center"/>
            <w:hideMark/>
          </w:tcPr>
          <w:p w14:paraId="18FA61CE" w14:textId="09D4F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5,991</w:t>
            </w:r>
          </w:p>
        </w:tc>
        <w:tc>
          <w:tcPr>
            <w:tcW w:w="0" w:type="auto"/>
            <w:vAlign w:val="center"/>
            <w:hideMark/>
          </w:tcPr>
          <w:p w14:paraId="5886D8FA" w14:textId="2532553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228</w:t>
            </w:r>
          </w:p>
        </w:tc>
      </w:tr>
      <w:tr w:rsidR="00731BA0" w:rsidRPr="000D55BA" w14:paraId="53731AFB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CE6BE95" w14:textId="36AB4A6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computers_accessories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A3252" w14:textId="4836EE3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1,318,345</w:t>
            </w:r>
          </w:p>
        </w:tc>
        <w:tc>
          <w:tcPr>
            <w:tcW w:w="0" w:type="auto"/>
            <w:vAlign w:val="center"/>
            <w:hideMark/>
          </w:tcPr>
          <w:p w14:paraId="0CD9459D" w14:textId="7111C47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7,827</w:t>
            </w:r>
          </w:p>
        </w:tc>
        <w:tc>
          <w:tcPr>
            <w:tcW w:w="0" w:type="auto"/>
            <w:vAlign w:val="center"/>
            <w:hideMark/>
          </w:tcPr>
          <w:p w14:paraId="06505900" w14:textId="3A6D7715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168</w:t>
            </w:r>
          </w:p>
        </w:tc>
      </w:tr>
      <w:tr w:rsidR="00731BA0" w:rsidRPr="000D55BA" w14:paraId="341D6C24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1DF020E" w14:textId="49CC7CCF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sports_leisure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E71A8" w14:textId="69E413C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1,273,379</w:t>
            </w:r>
          </w:p>
        </w:tc>
        <w:tc>
          <w:tcPr>
            <w:tcW w:w="0" w:type="auto"/>
            <w:vAlign w:val="center"/>
            <w:hideMark/>
          </w:tcPr>
          <w:p w14:paraId="393B1812" w14:textId="1E4F2D5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8,641</w:t>
            </w:r>
          </w:p>
        </w:tc>
        <w:tc>
          <w:tcPr>
            <w:tcW w:w="0" w:type="auto"/>
            <w:vAlign w:val="center"/>
            <w:hideMark/>
          </w:tcPr>
          <w:p w14:paraId="2B173372" w14:textId="0282B6A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147</w:t>
            </w:r>
          </w:p>
        </w:tc>
      </w:tr>
      <w:tr w:rsidR="00731BA0" w:rsidRPr="000D55BA" w14:paraId="72BAE2C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67CA5EBE" w14:textId="643C9E8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furniture_decor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8BAB" w14:textId="182612CD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1,161,269</w:t>
            </w:r>
          </w:p>
        </w:tc>
        <w:tc>
          <w:tcPr>
            <w:tcW w:w="0" w:type="auto"/>
            <w:vAlign w:val="center"/>
            <w:hideMark/>
          </w:tcPr>
          <w:p w14:paraId="25780780" w14:textId="6A9FC19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8,334</w:t>
            </w:r>
          </w:p>
        </w:tc>
        <w:tc>
          <w:tcPr>
            <w:tcW w:w="0" w:type="auto"/>
            <w:vAlign w:val="center"/>
            <w:hideMark/>
          </w:tcPr>
          <w:p w14:paraId="08C46DF4" w14:textId="793C9A0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139</w:t>
            </w:r>
          </w:p>
        </w:tc>
      </w:tr>
    </w:tbl>
    <w:p w14:paraId="069C0FBF" w14:textId="67AF3EB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29DCA8C" w14:textId="27EB40FE" w:rsidR="002162F4" w:rsidRDefault="00973B7B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07290673" wp14:editId="17F6D664">
            <wp:extent cx="5971540" cy="1842135"/>
            <wp:effectExtent l="0" t="0" r="0" b="5715"/>
            <wp:docPr id="4088767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0D8E45-CB1D-23FD-2A56-BD0A77989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14BF45" w14:textId="64FF588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32FA8C57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Category Leaders by Revenue</w:t>
      </w:r>
    </w:p>
    <w:p w14:paraId="17AD61CB" w14:textId="0EB63572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health_beauty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emerged as a top category, leading in both total revenue and average order value, supported by strong demand and unit pricing.</w:t>
      </w:r>
    </w:p>
    <w:p w14:paraId="3C152F13" w14:textId="718D6968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recorded the highest number of orders, indicating wide customer appeal, though its average order value was slightly lower.</w:t>
      </w:r>
    </w:p>
    <w:p w14:paraId="13BBBAA8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Premium Niche Categories</w:t>
      </w:r>
    </w:p>
    <w:p w14:paraId="2AEBECFA" w14:textId="16ADB985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had relatively fewer orders but high average order values, suggesting they attract higher-value purchases.</w:t>
      </w:r>
    </w:p>
    <w:p w14:paraId="734CDD3C" w14:textId="37EEF79B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>These categories may include giftable or premium items, contributing to their pricing strength.</w:t>
      </w:r>
    </w:p>
    <w:p w14:paraId="66D02A4D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Strategic Observation</w:t>
      </w:r>
    </w:p>
    <w:p w14:paraId="5AF3AE34" w14:textId="27AD0222" w:rsidR="001D5A49" w:rsidRPr="002613C3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 xml:space="preserve">Some categories managed to maintain both high order volume and solid average value, indicating that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Olist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has a well-diversified</w:t>
      </w:r>
      <w:r w:rsidRPr="00731BA0">
        <w:rPr>
          <w:rFonts w:ascii="Calibri" w:hAnsi="Calibri" w:cs="Calibri"/>
          <w:sz w:val="24"/>
          <w:szCs w:val="24"/>
          <w:lang w:val="en-IN"/>
        </w:rPr>
        <w:t xml:space="preserve"> mix of products across different price points and customer </w:t>
      </w:r>
      <w:proofErr w:type="gramStart"/>
      <w:r w:rsidRPr="00731BA0">
        <w:rPr>
          <w:rFonts w:ascii="Calibri" w:hAnsi="Calibri" w:cs="Calibri"/>
          <w:sz w:val="24"/>
          <w:szCs w:val="24"/>
          <w:lang w:val="en-IN"/>
        </w:rPr>
        <w:t>segments.</w:t>
      </w:r>
      <w:r w:rsidR="001D5A49" w:rsidRPr="002613C3">
        <w:rPr>
          <w:rFonts w:ascii="Calibri" w:hAnsi="Calibri" w:cs="Calibri"/>
          <w:sz w:val="24"/>
          <w:szCs w:val="24"/>
          <w:lang w:val="en-IN"/>
        </w:rPr>
        <w:t>.</w:t>
      </w:r>
      <w:proofErr w:type="gramEnd"/>
    </w:p>
    <w:p w14:paraId="516EDFC0" w14:textId="3C175F4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58AA0F1" w14:textId="3FD55DC9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FC7D277" w14:textId="04C2E19D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Double down on Health &amp; Beauty</w:t>
      </w:r>
      <w:r w:rsidRPr="00F623B9">
        <w:rPr>
          <w:rFonts w:ascii="Calibri" w:hAnsi="Calibri" w:cs="Calibri"/>
          <w:sz w:val="24"/>
          <w:szCs w:val="24"/>
          <w:lang w:val="en-IN"/>
        </w:rPr>
        <w:t>: push high-frequency products with cross-sell (e.g., skincare + vitamins).</w:t>
      </w:r>
    </w:p>
    <w:p w14:paraId="4FE1E13E" w14:textId="170C76D3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Launch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gift-oriented campaigns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>, especially around holidays — strong revenue despite fewer orders.</w:t>
      </w:r>
    </w:p>
    <w:p w14:paraId="278AE257" w14:textId="7FC1B037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Use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 as a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volume driver</w:t>
      </w:r>
      <w:r w:rsidRPr="00F623B9">
        <w:rPr>
          <w:rFonts w:ascii="Calibri" w:hAnsi="Calibri" w:cs="Calibri"/>
          <w:sz w:val="24"/>
          <w:szCs w:val="24"/>
          <w:lang w:val="en-IN"/>
        </w:rPr>
        <w:t>, but experiment with upselling premium variants to improve AOV.</w:t>
      </w:r>
    </w:p>
    <w:p w14:paraId="1619DCC7" w14:textId="2628E931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For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furniture_decor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, consider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segmenting small decor vs big furniture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future datasets to isolate true high-value items.</w:t>
      </w:r>
    </w:p>
    <w:p w14:paraId="2ECE7C17" w14:textId="1EF45E06" w:rsidR="001D5A49" w:rsidRDefault="001D5A49" w:rsidP="00F623B9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.</w:t>
      </w:r>
    </w:p>
    <w:p w14:paraId="4A2E285A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71395BF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9591B7C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23602FD2" w14:textId="77777777" w:rsidR="002613C3" w:rsidRP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BA7B3C8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5344B42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C7CC67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3D7142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27B4B02" w14:textId="0A86C8C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 xml:space="preserve">Section 3: Customer Retention &amp; Repeat </w:t>
      </w:r>
      <w:proofErr w:type="spellStart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Behavior</w:t>
      </w:r>
      <w:proofErr w:type="spellEnd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Analysis</w:t>
      </w:r>
    </w:p>
    <w:p w14:paraId="0EF95E9A" w14:textId="34325DB4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FAEE961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How many customers return to place another order?</w:t>
      </w:r>
      <w:r w:rsidRPr="000D55BA">
        <w:rPr>
          <w:rFonts w:ascii="Calibri" w:hAnsi="Calibri" w:cs="Calibri"/>
          <w:lang w:val="en-IN"/>
        </w:rPr>
        <w:br/>
        <w:t xml:space="preserve">What is </w:t>
      </w:r>
      <w:proofErr w:type="spellStart"/>
      <w:r w:rsidRPr="000D55BA">
        <w:rPr>
          <w:rFonts w:ascii="Calibri" w:hAnsi="Calibri" w:cs="Calibri"/>
          <w:lang w:val="en-IN"/>
        </w:rPr>
        <w:t>Olist’s</w:t>
      </w:r>
      <w:proofErr w:type="spellEnd"/>
      <w:r w:rsidRPr="000D55BA">
        <w:rPr>
          <w:rFonts w:ascii="Calibri" w:hAnsi="Calibri" w:cs="Calibri"/>
          <w:lang w:val="en-IN"/>
        </w:rPr>
        <w:t xml:space="preserve"> repeat purchase rate, and how does it change over time?</w:t>
      </w:r>
    </w:p>
    <w:p w14:paraId="443BE0E4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1FA001CF">
          <v:rect id="_x0000_i1025" style="width:0;height:1.5pt" o:hralign="center" o:hrstd="t" o:hr="t" fillcolor="#a0a0a0" stroked="f"/>
        </w:pict>
      </w:r>
    </w:p>
    <w:p w14:paraId="482F5C93" w14:textId="5034C1D1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BFF53C2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customers and orders tables</w:t>
      </w:r>
    </w:p>
    <w:p w14:paraId="6D3D29F1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customer_unique_id</w:t>
      </w:r>
      <w:proofErr w:type="spellEnd"/>
      <w:r w:rsidRPr="000D55BA">
        <w:rPr>
          <w:rFonts w:ascii="Calibri" w:hAnsi="Calibri" w:cs="Calibri"/>
          <w:lang w:val="en-IN"/>
        </w:rPr>
        <w:t xml:space="preserve"> to avoid duplication (since a </w:t>
      </w:r>
      <w:proofErr w:type="spellStart"/>
      <w:r w:rsidRPr="000D55BA">
        <w:rPr>
          <w:rFonts w:ascii="Calibri" w:hAnsi="Calibri" w:cs="Calibri"/>
          <w:lang w:val="en-IN"/>
        </w:rPr>
        <w:t>customer_id</w:t>
      </w:r>
      <w:proofErr w:type="spellEnd"/>
      <w:r w:rsidRPr="000D55BA">
        <w:rPr>
          <w:rFonts w:ascii="Calibri" w:hAnsi="Calibri" w:cs="Calibri"/>
          <w:lang w:val="en-IN"/>
        </w:rPr>
        <w:t xml:space="preserve"> can be reused)</w:t>
      </w:r>
    </w:p>
    <w:p w14:paraId="5E7EF50A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gramStart"/>
      <w:r w:rsidRPr="000D55BA">
        <w:rPr>
          <w:rFonts w:ascii="Calibri" w:hAnsi="Calibri" w:cs="Calibri"/>
          <w:lang w:val="en-IN"/>
        </w:rPr>
        <w:t>COUNT(</w:t>
      </w:r>
      <w:proofErr w:type="gramEnd"/>
      <w:r w:rsidRPr="000D55BA">
        <w:rPr>
          <w:rFonts w:ascii="Calibri" w:hAnsi="Calibri" w:cs="Calibri"/>
          <w:lang w:val="en-IN"/>
        </w:rPr>
        <w:t>) with HAVING &gt; 1 to flag repeat customers</w:t>
      </w:r>
    </w:p>
    <w:p w14:paraId="478B6F74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ROW_</w:t>
      </w:r>
      <w:proofErr w:type="gramStart"/>
      <w:r w:rsidRPr="000D55BA">
        <w:rPr>
          <w:rFonts w:ascii="Calibri" w:hAnsi="Calibri" w:cs="Calibri"/>
          <w:lang w:val="en-IN"/>
        </w:rPr>
        <w:t>NUMBER(</w:t>
      </w:r>
      <w:proofErr w:type="gramEnd"/>
      <w:r w:rsidRPr="000D55BA">
        <w:rPr>
          <w:rFonts w:ascii="Calibri" w:hAnsi="Calibri" w:cs="Calibri"/>
          <w:lang w:val="en-IN"/>
        </w:rPr>
        <w:t xml:space="preserve">) over time to </w:t>
      </w:r>
      <w:proofErr w:type="spellStart"/>
      <w:r w:rsidRPr="000D55BA">
        <w:rPr>
          <w:rFonts w:ascii="Calibri" w:hAnsi="Calibri" w:cs="Calibri"/>
          <w:lang w:val="en-IN"/>
        </w:rPr>
        <w:t>analyze</w:t>
      </w:r>
      <w:proofErr w:type="spellEnd"/>
      <w:r w:rsidRPr="000D55BA">
        <w:rPr>
          <w:rFonts w:ascii="Calibri" w:hAnsi="Calibri" w:cs="Calibri"/>
          <w:lang w:val="en-IN"/>
        </w:rPr>
        <w:t xml:space="preserve"> </w:t>
      </w:r>
      <w:r w:rsidRPr="000D55BA">
        <w:rPr>
          <w:rFonts w:ascii="Calibri" w:hAnsi="Calibri" w:cs="Calibri"/>
          <w:b/>
          <w:bCs/>
          <w:lang w:val="en-IN"/>
        </w:rPr>
        <w:t xml:space="preserve">monthly repeat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behavior</w:t>
      </w:r>
      <w:proofErr w:type="spellEnd"/>
    </w:p>
    <w:p w14:paraId="4B3F816B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Segmented customers as "new" vs "repeat" per month</w:t>
      </w:r>
    </w:p>
    <w:p w14:paraId="5E54BC43" w14:textId="2F9BD5C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3C740BC" w14:textId="31D410F8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E0B69CD" w14:textId="2E4531C7" w:rsidR="001D5A49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Findings</w:t>
      </w:r>
      <w:r w:rsidR="00F623B9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p w14:paraId="7FEB43AB" w14:textId="77777777" w:rsidR="001A04AA" w:rsidRPr="00B14C4D" w:rsidRDefault="001A04AA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tbl>
      <w:tblPr>
        <w:tblStyle w:val="TableGrid"/>
        <w:tblW w:w="5527" w:type="dxa"/>
        <w:tblLook w:val="04A0" w:firstRow="1" w:lastRow="0" w:firstColumn="1" w:lastColumn="0" w:noHBand="0" w:noVBand="1"/>
      </w:tblPr>
      <w:tblGrid>
        <w:gridCol w:w="3834"/>
        <w:gridCol w:w="1693"/>
      </w:tblGrid>
      <w:tr w:rsidR="001A04AA" w:rsidRPr="001A04AA" w14:paraId="61C3BE1D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6994EEFA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A0D2CD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1A04AA" w:rsidRPr="001A04AA" w14:paraId="67ECC772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2D614EDB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091AE5C1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96,096</w:t>
            </w:r>
          </w:p>
        </w:tc>
      </w:tr>
      <w:tr w:rsidR="001A04AA" w:rsidRPr="001A04AA" w14:paraId="4EDA0DD0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01AC524F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Repeat Customers</w:t>
            </w:r>
          </w:p>
        </w:tc>
        <w:tc>
          <w:tcPr>
            <w:tcW w:w="0" w:type="auto"/>
            <w:vAlign w:val="center"/>
            <w:hideMark/>
          </w:tcPr>
          <w:p w14:paraId="4ADE57C5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2,997</w:t>
            </w:r>
          </w:p>
        </w:tc>
      </w:tr>
      <w:tr w:rsidR="001A04AA" w:rsidRPr="001A04AA" w14:paraId="046E8096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1E50CEF7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Retention Rate</w:t>
            </w:r>
          </w:p>
        </w:tc>
        <w:tc>
          <w:tcPr>
            <w:tcW w:w="0" w:type="auto"/>
            <w:vAlign w:val="center"/>
            <w:hideMark/>
          </w:tcPr>
          <w:p w14:paraId="1D208A83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3.12%</w:t>
            </w:r>
          </w:p>
        </w:tc>
      </w:tr>
    </w:tbl>
    <w:p w14:paraId="783C3620" w14:textId="77777777" w:rsidR="00F623B9" w:rsidRPr="001A04AA" w:rsidRDefault="00F623B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76943" w:rsidRPr="000D55BA" w14:paraId="655EFBF1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18B05FE7" w14:textId="737E376F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268" w:type="dxa"/>
            <w:vAlign w:val="center"/>
            <w:hideMark/>
          </w:tcPr>
          <w:p w14:paraId="415BE507" w14:textId="41854BB4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Total Customers</w:t>
            </w:r>
          </w:p>
        </w:tc>
        <w:tc>
          <w:tcPr>
            <w:tcW w:w="2268" w:type="dxa"/>
            <w:vAlign w:val="center"/>
            <w:hideMark/>
          </w:tcPr>
          <w:p w14:paraId="7D6E1BA6" w14:textId="2FB2A0F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Customers</w:t>
            </w:r>
          </w:p>
        </w:tc>
        <w:tc>
          <w:tcPr>
            <w:tcW w:w="2268" w:type="dxa"/>
            <w:vAlign w:val="center"/>
            <w:hideMark/>
          </w:tcPr>
          <w:p w14:paraId="0427B4E8" w14:textId="76B5290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Rate (%)</w:t>
            </w:r>
          </w:p>
        </w:tc>
      </w:tr>
      <w:tr w:rsidR="00876943" w:rsidRPr="000D55BA" w14:paraId="615A69D4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07F431A3" w14:textId="34AD1295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Jan 2017</w:t>
            </w:r>
          </w:p>
        </w:tc>
        <w:tc>
          <w:tcPr>
            <w:tcW w:w="2268" w:type="dxa"/>
            <w:vAlign w:val="center"/>
            <w:hideMark/>
          </w:tcPr>
          <w:p w14:paraId="3E20DF9B" w14:textId="4005549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  <w:tc>
          <w:tcPr>
            <w:tcW w:w="2268" w:type="dxa"/>
            <w:vAlign w:val="center"/>
            <w:hideMark/>
          </w:tcPr>
          <w:p w14:paraId="0E2F094A" w14:textId="78CCC6C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  <w:hideMark/>
          </w:tcPr>
          <w:p w14:paraId="3D841667" w14:textId="78DD274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4.50%</w:t>
            </w:r>
          </w:p>
        </w:tc>
      </w:tr>
      <w:tr w:rsidR="00876943" w:rsidRPr="000D55BA" w14:paraId="78266E6D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649ADB75" w14:textId="3FC1F53D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Apr 2017</w:t>
            </w:r>
          </w:p>
        </w:tc>
        <w:tc>
          <w:tcPr>
            <w:tcW w:w="2268" w:type="dxa"/>
            <w:vAlign w:val="center"/>
            <w:hideMark/>
          </w:tcPr>
          <w:p w14:paraId="23E1F17F" w14:textId="439A8125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2,404</w:t>
            </w:r>
          </w:p>
        </w:tc>
        <w:tc>
          <w:tcPr>
            <w:tcW w:w="2268" w:type="dxa"/>
            <w:vAlign w:val="center"/>
            <w:hideMark/>
          </w:tcPr>
          <w:p w14:paraId="2DFA4E62" w14:textId="0EFA8539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2268" w:type="dxa"/>
            <w:vAlign w:val="center"/>
            <w:hideMark/>
          </w:tcPr>
          <w:p w14:paraId="769DD6BF" w14:textId="09927EE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2.16%</w:t>
            </w:r>
          </w:p>
        </w:tc>
      </w:tr>
      <w:tr w:rsidR="00876943" w:rsidRPr="000D55BA" w14:paraId="15C40132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75674906" w14:textId="0F1217C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Jul 2017</w:t>
            </w:r>
          </w:p>
        </w:tc>
        <w:tc>
          <w:tcPr>
            <w:tcW w:w="2268" w:type="dxa"/>
            <w:vAlign w:val="center"/>
            <w:hideMark/>
          </w:tcPr>
          <w:p w14:paraId="16696E15" w14:textId="416D73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4,026</w:t>
            </w:r>
          </w:p>
        </w:tc>
        <w:tc>
          <w:tcPr>
            <w:tcW w:w="2268" w:type="dxa"/>
            <w:vAlign w:val="center"/>
            <w:hideMark/>
          </w:tcPr>
          <w:p w14:paraId="65B0DBB1" w14:textId="79FA654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2268" w:type="dxa"/>
            <w:vAlign w:val="center"/>
            <w:hideMark/>
          </w:tcPr>
          <w:p w14:paraId="4CE8FAC1" w14:textId="5039B32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3.28%</w:t>
            </w:r>
          </w:p>
        </w:tc>
      </w:tr>
      <w:tr w:rsidR="00876943" w:rsidRPr="000D55BA" w14:paraId="406E77E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410A2CC2" w14:textId="509AB423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Nov 2017</w:t>
            </w:r>
          </w:p>
        </w:tc>
        <w:tc>
          <w:tcPr>
            <w:tcW w:w="2268" w:type="dxa"/>
            <w:vAlign w:val="center"/>
          </w:tcPr>
          <w:p w14:paraId="3E63D3E6" w14:textId="59FD7B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7,544</w:t>
            </w:r>
          </w:p>
        </w:tc>
        <w:tc>
          <w:tcPr>
            <w:tcW w:w="2268" w:type="dxa"/>
            <w:vAlign w:val="center"/>
          </w:tcPr>
          <w:p w14:paraId="16C4F061" w14:textId="6C83668C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240</w:t>
            </w:r>
          </w:p>
        </w:tc>
        <w:tc>
          <w:tcPr>
            <w:tcW w:w="2268" w:type="dxa"/>
            <w:vAlign w:val="center"/>
          </w:tcPr>
          <w:p w14:paraId="1C467A34" w14:textId="08020B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3.18%</w:t>
            </w:r>
          </w:p>
        </w:tc>
      </w:tr>
      <w:tr w:rsidR="00876943" w:rsidRPr="000D55BA" w14:paraId="38001F20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68F9B7AC" w14:textId="517E786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Feb 2018</w:t>
            </w:r>
          </w:p>
        </w:tc>
        <w:tc>
          <w:tcPr>
            <w:tcW w:w="2268" w:type="dxa"/>
            <w:vAlign w:val="center"/>
          </w:tcPr>
          <w:p w14:paraId="4F081F85" w14:textId="7BDE96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6,728</w:t>
            </w:r>
          </w:p>
        </w:tc>
        <w:tc>
          <w:tcPr>
            <w:tcW w:w="2268" w:type="dxa"/>
            <w:vAlign w:val="center"/>
          </w:tcPr>
          <w:p w14:paraId="05AE0996" w14:textId="254C594B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277</w:t>
            </w:r>
          </w:p>
        </w:tc>
        <w:tc>
          <w:tcPr>
            <w:tcW w:w="2268" w:type="dxa"/>
            <w:vAlign w:val="center"/>
          </w:tcPr>
          <w:p w14:paraId="00B271EC" w14:textId="7D0A60D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Style w:val="Strong"/>
                <w:rFonts w:ascii="Calibri" w:hAnsi="Calibri" w:cs="Calibri"/>
                <w:sz w:val="24"/>
                <w:szCs w:val="24"/>
              </w:rPr>
              <w:t>4.12%</w:t>
            </w:r>
          </w:p>
        </w:tc>
      </w:tr>
      <w:tr w:rsidR="00876943" w:rsidRPr="000D55BA" w14:paraId="7659CD9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3E218E43" w14:textId="12322D11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Aug 2018</w:t>
            </w:r>
          </w:p>
        </w:tc>
        <w:tc>
          <w:tcPr>
            <w:tcW w:w="2268" w:type="dxa"/>
            <w:vAlign w:val="center"/>
          </w:tcPr>
          <w:p w14:paraId="285B8126" w14:textId="29F79C8D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6,512</w:t>
            </w:r>
          </w:p>
        </w:tc>
        <w:tc>
          <w:tcPr>
            <w:tcW w:w="2268" w:type="dxa"/>
            <w:vAlign w:val="center"/>
          </w:tcPr>
          <w:p w14:paraId="59765C5B" w14:textId="1B3D899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241</w:t>
            </w:r>
          </w:p>
        </w:tc>
        <w:tc>
          <w:tcPr>
            <w:tcW w:w="2268" w:type="dxa"/>
            <w:vAlign w:val="center"/>
          </w:tcPr>
          <w:p w14:paraId="2CC1E8D3" w14:textId="22D53550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3.70%</w:t>
            </w:r>
          </w:p>
        </w:tc>
      </w:tr>
    </w:tbl>
    <w:p w14:paraId="39A1DF12" w14:textId="77777777" w:rsidR="00F623B9" w:rsidRDefault="00F623B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80263C3" w14:textId="0437FF36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0F986296" w14:textId="77777777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Overall Retention is Low</w:t>
      </w:r>
    </w:p>
    <w:p w14:paraId="640ADAE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Of the 96,000+ unique customers, only about 3% placed a second order.</w:t>
      </w:r>
    </w:p>
    <w:p w14:paraId="0F7D918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Indicates that most customers were one-time buyers during the dataset period.</w:t>
      </w:r>
    </w:p>
    <w:p w14:paraId="5F45891D" w14:textId="0EE34661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Repeat Rate Improved Over Time</w:t>
      </w:r>
    </w:p>
    <w:p w14:paraId="09AA14E6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Early months (Q1 2017) saw retention rates below 2%, but from mid-2017 onward, repeat rates consistently improved.</w:t>
      </w:r>
    </w:p>
    <w:p w14:paraId="5CF07C97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February 2018 had the highest retention at 4.12%, showing some success in customer re-engagement.</w:t>
      </w:r>
    </w:p>
    <w:p w14:paraId="10E8A02C" w14:textId="37F6D469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Spike in Last Two Months is Misleading</w:t>
      </w:r>
    </w:p>
    <w:p w14:paraId="4755805D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September and October 2018 have very high retention % (68–75%) — but extremely low volume (4–16 total customers).</w:t>
      </w:r>
    </w:p>
    <w:p w14:paraId="362A5B75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This is a data limitation, likely caused by a cut-off near the end of the dataset</w:t>
      </w: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.</w:t>
      </w:r>
    </w:p>
    <w:p w14:paraId="0FBAC856" w14:textId="77777777" w:rsidR="00876943" w:rsidRPr="000D55BA" w:rsidRDefault="00876943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6B5EB6D" w14:textId="390EA8F5" w:rsidR="001D5A49" w:rsidRPr="00D71D70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2C157783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Loyalty Program</w:t>
      </w:r>
      <w:r w:rsidRPr="00876943">
        <w:rPr>
          <w:rFonts w:ascii="Calibri" w:hAnsi="Calibri" w:cs="Calibri"/>
          <w:sz w:val="24"/>
          <w:szCs w:val="24"/>
          <w:lang w:val="en-IN"/>
        </w:rPr>
        <w:t>: Incentivize 2nd and 3rd orders to build habit (discounts, cashback).</w:t>
      </w:r>
    </w:p>
    <w:p w14:paraId="4E9697EF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Customer Lifecycle Targeting</w:t>
      </w:r>
      <w:r w:rsidRPr="00876943">
        <w:rPr>
          <w:rFonts w:ascii="Calibri" w:hAnsi="Calibri" w:cs="Calibri"/>
          <w:sz w:val="24"/>
          <w:szCs w:val="24"/>
          <w:lang w:val="en-IN"/>
        </w:rPr>
        <w:t>: Send personalized reactivation offers within 30–60 days of 1st purchase.</w:t>
      </w:r>
    </w:p>
    <w:p w14:paraId="024F8046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Cohort Tracking</w:t>
      </w:r>
      <w:r w:rsidRPr="00876943">
        <w:rPr>
          <w:rFonts w:ascii="Calibri" w:hAnsi="Calibri" w:cs="Calibri"/>
          <w:sz w:val="24"/>
          <w:szCs w:val="24"/>
          <w:lang w:val="en-IN"/>
        </w:rPr>
        <w:t>: Set up dashboards that track each monthly cohort’s repeat rate — segment by geography or category.</w:t>
      </w:r>
    </w:p>
    <w:p w14:paraId="3EF8A5BE" w14:textId="77777777" w:rsidR="006B0E7E" w:rsidRPr="000D55BA" w:rsidRDefault="006B0E7E" w:rsidP="007D358F">
      <w:pPr>
        <w:spacing w:before="120" w:after="120" w:line="240" w:lineRule="auto"/>
        <w:rPr>
          <w:rFonts w:ascii="Calibri" w:hAnsi="Calibri" w:cs="Calibri"/>
        </w:rPr>
      </w:pPr>
    </w:p>
    <w:p w14:paraId="38E82D2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AEEFBB5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3A7C8EA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90C762D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F307D8F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D161DEE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B192007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3F70144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056D186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43B967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176418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3FB3939" w14:textId="2D091BA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>Section 4: Payment Method Trends &amp; AOV Analysis</w:t>
      </w:r>
    </w:p>
    <w:p w14:paraId="37CF3053" w14:textId="6C8C9234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27DBA3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What payment methods do customers prefer?</w:t>
      </w:r>
      <w:r w:rsidRPr="000D55BA">
        <w:rPr>
          <w:rFonts w:ascii="Calibri" w:hAnsi="Calibri" w:cs="Calibri"/>
          <w:lang w:val="en-IN"/>
        </w:rPr>
        <w:br/>
        <w:t>How does the choice of payment method affect average order value and revenue contribution?</w:t>
      </w:r>
    </w:p>
    <w:p w14:paraId="4C5DB68F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099C3CA1">
          <v:rect id="_x0000_i1026" style="width:0;height:1.5pt" o:hralign="center" o:hrstd="t" o:hr="t" fillcolor="#a0a0a0" stroked="f"/>
        </w:pict>
      </w:r>
    </w:p>
    <w:p w14:paraId="423158FA" w14:textId="5F1CE5D0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A2F3E2B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spellStart"/>
      <w:r w:rsidRPr="000D55BA">
        <w:rPr>
          <w:rFonts w:ascii="Calibri" w:hAnsi="Calibri" w:cs="Calibri"/>
          <w:lang w:val="en-IN"/>
        </w:rPr>
        <w:t>order_payments</w:t>
      </w:r>
      <w:proofErr w:type="spellEnd"/>
      <w:r w:rsidRPr="000D55BA">
        <w:rPr>
          <w:rFonts w:ascii="Calibri" w:hAnsi="Calibri" w:cs="Calibri"/>
          <w:lang w:val="en-IN"/>
        </w:rPr>
        <w:t xml:space="preserve"> table for payment type and value</w:t>
      </w:r>
    </w:p>
    <w:p w14:paraId="0170DF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payment_type</w:t>
      </w:r>
      <w:proofErr w:type="spellEnd"/>
      <w:r w:rsidRPr="000D55BA">
        <w:rPr>
          <w:rFonts w:ascii="Calibri" w:hAnsi="Calibri" w:cs="Calibri"/>
          <w:lang w:val="en-IN"/>
        </w:rPr>
        <w:t xml:space="preserve"> to calculate:</w:t>
      </w:r>
    </w:p>
    <w:p w14:paraId="622E7605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Count of payments</w:t>
      </w:r>
    </w:p>
    <w:p w14:paraId="2B729242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Sum of </w:t>
      </w:r>
      <w:proofErr w:type="spellStart"/>
      <w:r w:rsidRPr="000D55BA">
        <w:rPr>
          <w:rFonts w:ascii="Calibri" w:hAnsi="Calibri" w:cs="Calibri"/>
          <w:lang w:val="en-IN"/>
        </w:rPr>
        <w:t>payment_value</w:t>
      </w:r>
      <w:proofErr w:type="spellEnd"/>
      <w:r w:rsidRPr="000D55BA">
        <w:rPr>
          <w:rFonts w:ascii="Calibri" w:hAnsi="Calibri" w:cs="Calibri"/>
          <w:lang w:val="en-IN"/>
        </w:rPr>
        <w:t xml:space="preserve"> (total transaction value)</w:t>
      </w:r>
    </w:p>
    <w:p w14:paraId="6561B741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Average payment size</w:t>
      </w:r>
    </w:p>
    <w:p w14:paraId="70C02B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FILTER, </w:t>
      </w:r>
      <w:proofErr w:type="gramStart"/>
      <w:r w:rsidRPr="000D55BA">
        <w:rPr>
          <w:rFonts w:ascii="Calibri" w:hAnsi="Calibri" w:cs="Calibri"/>
          <w:lang w:val="en-IN"/>
        </w:rPr>
        <w:t>SUM(</w:t>
      </w:r>
      <w:proofErr w:type="gramEnd"/>
      <w:r w:rsidRPr="000D55BA">
        <w:rPr>
          <w:rFonts w:ascii="Calibri" w:hAnsi="Calibri" w:cs="Calibri"/>
          <w:lang w:val="en-IN"/>
        </w:rPr>
        <w:t xml:space="preserve">) </w:t>
      </w:r>
      <w:proofErr w:type="gramStart"/>
      <w:r w:rsidRPr="000D55BA">
        <w:rPr>
          <w:rFonts w:ascii="Calibri" w:hAnsi="Calibri" w:cs="Calibri"/>
          <w:lang w:val="en-IN"/>
        </w:rPr>
        <w:t>OVER(</w:t>
      </w:r>
      <w:proofErr w:type="gramEnd"/>
      <w:r w:rsidRPr="000D55BA">
        <w:rPr>
          <w:rFonts w:ascii="Calibri" w:hAnsi="Calibri" w:cs="Calibri"/>
          <w:lang w:val="en-IN"/>
        </w:rPr>
        <w:t xml:space="preserve">) to compute </w:t>
      </w:r>
      <w:r w:rsidRPr="000D55BA">
        <w:rPr>
          <w:rFonts w:ascii="Calibri" w:hAnsi="Calibri" w:cs="Calibri"/>
          <w:b/>
          <w:bCs/>
          <w:lang w:val="en-IN"/>
        </w:rPr>
        <w:t>% share of orders and revenue</w:t>
      </w:r>
    </w:p>
    <w:p w14:paraId="17455323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DATE_TRUNC on order timestamp to track monthly trends</w:t>
      </w:r>
    </w:p>
    <w:p w14:paraId="7E539AC6" w14:textId="110A5F9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65AB2B" w14:textId="600645A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proofErr w:type="gram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Overall</w:t>
      </w:r>
      <w:proofErr w:type="gramEnd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Payment Method Breakdown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691"/>
        <w:gridCol w:w="1706"/>
        <w:gridCol w:w="1706"/>
        <w:gridCol w:w="1706"/>
        <w:gridCol w:w="1706"/>
        <w:gridCol w:w="1691"/>
      </w:tblGrid>
      <w:tr w:rsidR="001B013F" w:rsidRPr="000D55BA" w14:paraId="7CD18370" w14:textId="77777777" w:rsidTr="001B013F">
        <w:trPr>
          <w:trHeight w:val="227"/>
        </w:trPr>
        <w:tc>
          <w:tcPr>
            <w:tcW w:w="1656" w:type="dxa"/>
            <w:hideMark/>
          </w:tcPr>
          <w:p w14:paraId="1F647999" w14:textId="233DD083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Payment Type</w:t>
            </w:r>
          </w:p>
        </w:tc>
        <w:tc>
          <w:tcPr>
            <w:tcW w:w="1671" w:type="dxa"/>
            <w:hideMark/>
          </w:tcPr>
          <w:p w14:paraId="6C99A86A" w14:textId="44BA7E5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Total Orders</w:t>
            </w:r>
          </w:p>
        </w:tc>
        <w:tc>
          <w:tcPr>
            <w:tcW w:w="1671" w:type="dxa"/>
            <w:hideMark/>
          </w:tcPr>
          <w:p w14:paraId="5DDECF6F" w14:textId="023778F9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1671" w:type="dxa"/>
          </w:tcPr>
          <w:p w14:paraId="583C7EEE" w14:textId="2528A3F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Orders</w:t>
            </w:r>
          </w:p>
        </w:tc>
        <w:tc>
          <w:tcPr>
            <w:tcW w:w="1671" w:type="dxa"/>
          </w:tcPr>
          <w:p w14:paraId="6D7DB392" w14:textId="232683A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Revenue</w:t>
            </w:r>
          </w:p>
        </w:tc>
        <w:tc>
          <w:tcPr>
            <w:tcW w:w="1656" w:type="dxa"/>
            <w:hideMark/>
          </w:tcPr>
          <w:p w14:paraId="47C8C8F0" w14:textId="681FFD4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Avg Order Value (R$)</w:t>
            </w:r>
          </w:p>
        </w:tc>
      </w:tr>
      <w:tr w:rsidR="001B013F" w:rsidRPr="000D55BA" w14:paraId="1CBEC8B0" w14:textId="77777777" w:rsidTr="001B013F">
        <w:trPr>
          <w:trHeight w:val="227"/>
        </w:trPr>
        <w:tc>
          <w:tcPr>
            <w:tcW w:w="1656" w:type="dxa"/>
            <w:hideMark/>
          </w:tcPr>
          <w:p w14:paraId="0CAC613E" w14:textId="792BFA80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Credit Card</w:t>
            </w:r>
          </w:p>
        </w:tc>
        <w:tc>
          <w:tcPr>
            <w:tcW w:w="1671" w:type="dxa"/>
            <w:hideMark/>
          </w:tcPr>
          <w:p w14:paraId="4C1B3D3F" w14:textId="5F133C2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76,795</w:t>
            </w:r>
          </w:p>
        </w:tc>
        <w:tc>
          <w:tcPr>
            <w:tcW w:w="1671" w:type="dxa"/>
            <w:hideMark/>
          </w:tcPr>
          <w:p w14:paraId="4C097CCB" w14:textId="3BFEA08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12,542,106</w:t>
            </w:r>
          </w:p>
        </w:tc>
        <w:tc>
          <w:tcPr>
            <w:tcW w:w="1671" w:type="dxa"/>
          </w:tcPr>
          <w:p w14:paraId="23EBE598" w14:textId="326134B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74%</w:t>
            </w:r>
          </w:p>
        </w:tc>
        <w:tc>
          <w:tcPr>
            <w:tcW w:w="1671" w:type="dxa"/>
          </w:tcPr>
          <w:p w14:paraId="72574E6D" w14:textId="5630D40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78%</w:t>
            </w:r>
          </w:p>
        </w:tc>
        <w:tc>
          <w:tcPr>
            <w:tcW w:w="1656" w:type="dxa"/>
            <w:hideMark/>
          </w:tcPr>
          <w:p w14:paraId="23054899" w14:textId="6B11339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163.32</w:t>
            </w:r>
          </w:p>
        </w:tc>
      </w:tr>
      <w:tr w:rsidR="001B013F" w:rsidRPr="000D55BA" w14:paraId="22D5CD5C" w14:textId="77777777" w:rsidTr="001B013F">
        <w:trPr>
          <w:trHeight w:val="227"/>
        </w:trPr>
        <w:tc>
          <w:tcPr>
            <w:tcW w:w="1656" w:type="dxa"/>
            <w:hideMark/>
          </w:tcPr>
          <w:p w14:paraId="5E25B6C4" w14:textId="26FF5C7F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proofErr w:type="spellStart"/>
            <w:r w:rsidRPr="00B0394B">
              <w:rPr>
                <w:b/>
                <w:bCs/>
              </w:rPr>
              <w:t>Boleto</w:t>
            </w:r>
            <w:proofErr w:type="spellEnd"/>
          </w:p>
        </w:tc>
        <w:tc>
          <w:tcPr>
            <w:tcW w:w="1671" w:type="dxa"/>
            <w:hideMark/>
          </w:tcPr>
          <w:p w14:paraId="67E16B32" w14:textId="766251F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19,784</w:t>
            </w:r>
          </w:p>
        </w:tc>
        <w:tc>
          <w:tcPr>
            <w:tcW w:w="1671" w:type="dxa"/>
            <w:hideMark/>
          </w:tcPr>
          <w:p w14:paraId="4DDA4FE1" w14:textId="7F1A959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2,869,355</w:t>
            </w:r>
          </w:p>
        </w:tc>
        <w:tc>
          <w:tcPr>
            <w:tcW w:w="1671" w:type="dxa"/>
          </w:tcPr>
          <w:p w14:paraId="727A1CD1" w14:textId="39E9D22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19%</w:t>
            </w:r>
          </w:p>
        </w:tc>
        <w:tc>
          <w:tcPr>
            <w:tcW w:w="1671" w:type="dxa"/>
          </w:tcPr>
          <w:p w14:paraId="3DAA7C9A" w14:textId="5A308F7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18%</w:t>
            </w:r>
          </w:p>
        </w:tc>
        <w:tc>
          <w:tcPr>
            <w:tcW w:w="1656" w:type="dxa"/>
            <w:hideMark/>
          </w:tcPr>
          <w:p w14:paraId="4B374819" w14:textId="5F5AED45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145.03</w:t>
            </w:r>
          </w:p>
        </w:tc>
      </w:tr>
      <w:tr w:rsidR="001B013F" w:rsidRPr="000D55BA" w14:paraId="03EAABDA" w14:textId="77777777" w:rsidTr="001B013F">
        <w:trPr>
          <w:trHeight w:val="227"/>
        </w:trPr>
        <w:tc>
          <w:tcPr>
            <w:tcW w:w="1656" w:type="dxa"/>
            <w:hideMark/>
          </w:tcPr>
          <w:p w14:paraId="7F3419EF" w14:textId="359D8084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Voucher</w:t>
            </w:r>
          </w:p>
        </w:tc>
        <w:tc>
          <w:tcPr>
            <w:tcW w:w="1671" w:type="dxa"/>
            <w:hideMark/>
          </w:tcPr>
          <w:p w14:paraId="0CD3EC06" w14:textId="2BD3746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5,775</w:t>
            </w:r>
          </w:p>
        </w:tc>
        <w:tc>
          <w:tcPr>
            <w:tcW w:w="1671" w:type="dxa"/>
            <w:hideMark/>
          </w:tcPr>
          <w:p w14:paraId="391261F2" w14:textId="47B563AE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379,437</w:t>
            </w:r>
          </w:p>
        </w:tc>
        <w:tc>
          <w:tcPr>
            <w:tcW w:w="1671" w:type="dxa"/>
          </w:tcPr>
          <w:p w14:paraId="7859E6F6" w14:textId="14BDE32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6%</w:t>
            </w:r>
          </w:p>
        </w:tc>
        <w:tc>
          <w:tcPr>
            <w:tcW w:w="1671" w:type="dxa"/>
          </w:tcPr>
          <w:p w14:paraId="16522246" w14:textId="53C019F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2%</w:t>
            </w:r>
          </w:p>
        </w:tc>
        <w:tc>
          <w:tcPr>
            <w:tcW w:w="1656" w:type="dxa"/>
            <w:hideMark/>
          </w:tcPr>
          <w:p w14:paraId="11444A7F" w14:textId="0330156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65.70</w:t>
            </w:r>
          </w:p>
        </w:tc>
      </w:tr>
      <w:tr w:rsidR="001B013F" w:rsidRPr="000D55BA" w14:paraId="367B56EC" w14:textId="77777777" w:rsidTr="001B013F">
        <w:trPr>
          <w:trHeight w:val="227"/>
        </w:trPr>
        <w:tc>
          <w:tcPr>
            <w:tcW w:w="1656" w:type="dxa"/>
          </w:tcPr>
          <w:p w14:paraId="310155CB" w14:textId="66B29FE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Debit Card</w:t>
            </w:r>
          </w:p>
        </w:tc>
        <w:tc>
          <w:tcPr>
            <w:tcW w:w="1671" w:type="dxa"/>
          </w:tcPr>
          <w:p w14:paraId="1B4508EB" w14:textId="6DAC7E2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1,529</w:t>
            </w:r>
          </w:p>
        </w:tc>
        <w:tc>
          <w:tcPr>
            <w:tcW w:w="1671" w:type="dxa"/>
          </w:tcPr>
          <w:p w14:paraId="4273CD61" w14:textId="0D70F2A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217,990</w:t>
            </w:r>
          </w:p>
        </w:tc>
        <w:tc>
          <w:tcPr>
            <w:tcW w:w="1671" w:type="dxa"/>
          </w:tcPr>
          <w:p w14:paraId="6F9AC9F1" w14:textId="411A42B1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71" w:type="dxa"/>
          </w:tcPr>
          <w:p w14:paraId="20421C3D" w14:textId="277D5F76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56" w:type="dxa"/>
          </w:tcPr>
          <w:p w14:paraId="2342030A" w14:textId="0FC3FF9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142.57</w:t>
            </w:r>
          </w:p>
        </w:tc>
      </w:tr>
      <w:tr w:rsidR="001B013F" w:rsidRPr="000D55BA" w14:paraId="02EAD3A8" w14:textId="77777777" w:rsidTr="001B013F">
        <w:trPr>
          <w:trHeight w:val="227"/>
        </w:trPr>
        <w:tc>
          <w:tcPr>
            <w:tcW w:w="1656" w:type="dxa"/>
            <w:hideMark/>
          </w:tcPr>
          <w:p w14:paraId="5CCF8922" w14:textId="6FE25CB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Not Defined</w:t>
            </w:r>
          </w:p>
        </w:tc>
        <w:tc>
          <w:tcPr>
            <w:tcW w:w="1671" w:type="dxa"/>
            <w:hideMark/>
          </w:tcPr>
          <w:p w14:paraId="20CCCD5F" w14:textId="777246A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</w:t>
            </w:r>
          </w:p>
        </w:tc>
        <w:tc>
          <w:tcPr>
            <w:tcW w:w="1671" w:type="dxa"/>
            <w:hideMark/>
          </w:tcPr>
          <w:p w14:paraId="6BEF7E31" w14:textId="5EF55E2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  <w:tc>
          <w:tcPr>
            <w:tcW w:w="1671" w:type="dxa"/>
          </w:tcPr>
          <w:p w14:paraId="5744164F" w14:textId="0629781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71" w:type="dxa"/>
          </w:tcPr>
          <w:p w14:paraId="6F82E7B6" w14:textId="7FF13BEF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56" w:type="dxa"/>
            <w:hideMark/>
          </w:tcPr>
          <w:p w14:paraId="5DC8FEFB" w14:textId="49D5002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</w:tr>
    </w:tbl>
    <w:p w14:paraId="0ED1EE07" w14:textId="5602F4E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F1A5D93" w14:textId="260E8647" w:rsidR="0085776D" w:rsidRDefault="00DB113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2B41BDC5" wp14:editId="72FCF142">
            <wp:extent cx="2806627" cy="2140585"/>
            <wp:effectExtent l="0" t="0" r="0" b="0"/>
            <wp:docPr id="555746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4E9002-042F-65AC-3447-B77797529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21708" wp14:editId="3F3BC4E2">
            <wp:extent cx="2808000" cy="2142000"/>
            <wp:effectExtent l="0" t="0" r="0" b="0"/>
            <wp:docPr id="1078321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C97325-736E-6838-B1CD-A8603B0FD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A531C0" w14:textId="21790626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2BFF637C" w14:textId="77777777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Dominance of Credit Cards</w:t>
      </w:r>
    </w:p>
    <w:p w14:paraId="7F98558C" w14:textId="1B51BADC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Credit cards account for the majority of transactions (74%) and </w:t>
      </w:r>
      <w:proofErr w:type="gramStart"/>
      <w:r w:rsidRPr="001B013F">
        <w:rPr>
          <w:rFonts w:ascii="Calibri" w:hAnsi="Calibri" w:cs="Calibri"/>
          <w:sz w:val="24"/>
          <w:szCs w:val="24"/>
          <w:lang w:val="en-IN"/>
        </w:rPr>
        <w:t>an</w:t>
      </w:r>
      <w:proofErr w:type="gramEnd"/>
      <w:r w:rsidRPr="001B013F"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>slightly</w:t>
      </w:r>
      <w:r w:rsidRPr="001B013F">
        <w:rPr>
          <w:rFonts w:ascii="Calibri" w:hAnsi="Calibri" w:cs="Calibri"/>
          <w:sz w:val="24"/>
          <w:szCs w:val="24"/>
          <w:lang w:val="en-IN"/>
        </w:rPr>
        <w:t xml:space="preserve"> higher share of revenue (78%).</w:t>
      </w:r>
    </w:p>
    <w:p w14:paraId="1216E35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This payment type also had the highest average order value, making it critical to </w:t>
      </w:r>
      <w:proofErr w:type="spellStart"/>
      <w:r w:rsidRPr="001B013F">
        <w:rPr>
          <w:rFonts w:ascii="Calibri" w:hAnsi="Calibri" w:cs="Calibri"/>
          <w:sz w:val="24"/>
          <w:szCs w:val="24"/>
          <w:lang w:val="en-IN"/>
        </w:rPr>
        <w:t>Olist's</w:t>
      </w:r>
      <w:proofErr w:type="spellEnd"/>
      <w:r w:rsidRPr="001B013F">
        <w:rPr>
          <w:rFonts w:ascii="Calibri" w:hAnsi="Calibri" w:cs="Calibri"/>
          <w:sz w:val="24"/>
          <w:szCs w:val="24"/>
          <w:lang w:val="en-IN"/>
        </w:rPr>
        <w:t xml:space="preserve"> revenue engine.</w:t>
      </w:r>
    </w:p>
    <w:p w14:paraId="131BF6F1" w14:textId="4115931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spellStart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Boleto</w:t>
      </w:r>
      <w:proofErr w:type="spellEnd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 xml:space="preserve"> is a Strong Secondary Method</w:t>
      </w:r>
    </w:p>
    <w:p w14:paraId="32DD44D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Represents ~19% of transactions and 18% of revenue.</w:t>
      </w:r>
    </w:p>
    <w:p w14:paraId="6DA66B94" w14:textId="77777777" w:rsid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(R$145) is not far behind credit cards - possibly due to regional or cash-based consumer segments.</w:t>
      </w:r>
    </w:p>
    <w:p w14:paraId="5297D7F5" w14:textId="596DBFFA" w:rsidR="001B013F" w:rsidRPr="001B013F" w:rsidRDefault="001B013F">
      <w:pPr>
        <w:numPr>
          <w:ilvl w:val="1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Boleto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was introduced keeping in mind the large unbanked population in Brazil</w:t>
      </w:r>
    </w:p>
    <w:p w14:paraId="247A028E" w14:textId="4CC850C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Voucher Payments Are Low-Value</w:t>
      </w:r>
    </w:p>
    <w:p w14:paraId="77C0C9BD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While making up 6% of transactions, vouchers contribute only 2% of revenue.</w:t>
      </w:r>
    </w:p>
    <w:p w14:paraId="3A0854CB" w14:textId="6A24C2A8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is much lower (R$65), likely tied to promotional purchases.</w:t>
      </w:r>
    </w:p>
    <w:p w14:paraId="6CA9B068" w14:textId="6EB55ECB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Stability Over Time (from Query 2)</w:t>
      </w:r>
    </w:p>
    <w:p w14:paraId="44E17C9E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Monthly breakdown showed little variation in payment method mix.</w:t>
      </w:r>
    </w:p>
    <w:p w14:paraId="19769689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Credit card usage remained consistent across both low and high-volume periods.</w:t>
      </w:r>
    </w:p>
    <w:p w14:paraId="303202EA" w14:textId="70F32987" w:rsidR="001D5A49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Voucher and debit card volumes remained stable and small across months.</w:t>
      </w:r>
    </w:p>
    <w:p w14:paraId="09A691F8" w14:textId="1B94F97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63A8B18" w14:textId="4C973978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EF6F3C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Promote card-based payments</w:t>
      </w:r>
      <w:r w:rsidRPr="000D55BA">
        <w:rPr>
          <w:rFonts w:ascii="Calibri" w:hAnsi="Calibri" w:cs="Calibri"/>
          <w:lang w:val="en-IN"/>
        </w:rPr>
        <w:t xml:space="preserve"> through cashback or EMI incentives — already tied to higher AOV</w:t>
      </w:r>
    </w:p>
    <w:p w14:paraId="02F408B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Consider </w:t>
      </w:r>
      <w:r w:rsidRPr="000D55BA">
        <w:rPr>
          <w:rFonts w:ascii="Calibri" w:hAnsi="Calibri" w:cs="Calibri"/>
          <w:b/>
          <w:bCs/>
          <w:lang w:val="en-IN"/>
        </w:rPr>
        <w:t xml:space="preserve">limiting COD or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boleto</w:t>
      </w:r>
      <w:proofErr w:type="spellEnd"/>
      <w:r w:rsidRPr="000D55BA">
        <w:rPr>
          <w:rFonts w:ascii="Calibri" w:hAnsi="Calibri" w:cs="Calibri"/>
          <w:lang w:val="en-IN"/>
        </w:rPr>
        <w:t xml:space="preserve"> in categories with high return rates</w:t>
      </w:r>
    </w:p>
    <w:p w14:paraId="670031DE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For vouchers, bundle with low-cost accessories to raise basket size</w:t>
      </w:r>
    </w:p>
    <w:p w14:paraId="0D86117B" w14:textId="758D93E4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Experiment with new digital payment options</w:t>
      </w:r>
      <w:r w:rsidRPr="000D55BA">
        <w:rPr>
          <w:rFonts w:ascii="Calibri" w:hAnsi="Calibri" w:cs="Calibri"/>
          <w:lang w:val="en-IN"/>
        </w:rPr>
        <w:t xml:space="preserve"> </w:t>
      </w:r>
      <w:r w:rsidR="001B013F">
        <w:rPr>
          <w:rFonts w:ascii="Calibri" w:hAnsi="Calibri" w:cs="Calibri"/>
          <w:lang w:val="en-IN"/>
        </w:rPr>
        <w:t xml:space="preserve">(as digital banking rises in Brazil, introduction of UPI) </w:t>
      </w:r>
    </w:p>
    <w:p w14:paraId="353EEC8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5D4273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301EF15D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ADD2197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778476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E4F906B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A2AC891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7E380B2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B596184" w14:textId="05CF0CB3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5: Delivery Delays by Region</w:t>
      </w:r>
    </w:p>
    <w:p w14:paraId="5EFEE9E1" w14:textId="7311E321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745F505A" w14:textId="77777777" w:rsidR="001D5A49" w:rsidRPr="0027740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Which customer regions experience the highest delivery delays?</w:t>
      </w:r>
      <w:r w:rsidRPr="00277409">
        <w:rPr>
          <w:rFonts w:ascii="Calibri" w:hAnsi="Calibri" w:cs="Calibri"/>
          <w:sz w:val="24"/>
          <w:szCs w:val="24"/>
          <w:lang w:val="en-IN"/>
        </w:rPr>
        <w:br/>
        <w:t>How do average delay days and % of late deliveries vary by state?</w:t>
      </w:r>
    </w:p>
    <w:p w14:paraId="079A70F4" w14:textId="669ECF5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AEBF59D" w14:textId="7BCDA8F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93A71FC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Used orders and customers tables</w:t>
      </w:r>
    </w:p>
    <w:p w14:paraId="3233A43E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Computed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=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delivered_date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-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estimated_date</w:t>
      </w:r>
      <w:proofErr w:type="spellEnd"/>
    </w:p>
    <w:p w14:paraId="0230B43F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Classified each order as 'delayed' or 'on time' using a CASE expression</w:t>
      </w:r>
    </w:p>
    <w:p w14:paraId="217F8092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Grouped by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to calculate:</w:t>
      </w:r>
    </w:p>
    <w:p w14:paraId="337436E9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Total orders</w:t>
      </w:r>
    </w:p>
    <w:p w14:paraId="0C6B5945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Delayed orders</w:t>
      </w:r>
    </w:p>
    <w:p w14:paraId="0D4C70A1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% of delayed orders</w:t>
      </w:r>
    </w:p>
    <w:p w14:paraId="48898BAE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Average delay in days (only for delayed orders)</w:t>
      </w:r>
    </w:p>
    <w:p w14:paraId="76D81F8B" w14:textId="5D330FA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sz w:val="26"/>
          <w:szCs w:val="26"/>
          <w:lang w:val="en-IN"/>
        </w:rPr>
      </w:pPr>
    </w:p>
    <w:p w14:paraId="5C3F0C4F" w14:textId="40C90F3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C90091">
        <w:rPr>
          <w:rFonts w:ascii="Calibri" w:hAnsi="Calibri" w:cs="Calibri"/>
          <w:b/>
          <w:bCs/>
          <w:sz w:val="26"/>
          <w:szCs w:val="26"/>
          <w:lang w:val="en-IN"/>
        </w:rPr>
        <w:t>Top 10 States by % of Delayed Orders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1D5A49" w:rsidRPr="000D55BA" w14:paraId="0E4C4B18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9C8136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268" w:type="dxa"/>
            <w:vAlign w:val="center"/>
            <w:hideMark/>
          </w:tcPr>
          <w:p w14:paraId="0B9E4FE9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2268" w:type="dxa"/>
            <w:vAlign w:val="center"/>
            <w:hideMark/>
          </w:tcPr>
          <w:p w14:paraId="536C555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% Delayed</w:t>
            </w:r>
          </w:p>
        </w:tc>
        <w:tc>
          <w:tcPr>
            <w:tcW w:w="2268" w:type="dxa"/>
            <w:vAlign w:val="center"/>
            <w:hideMark/>
          </w:tcPr>
          <w:p w14:paraId="7E11DCB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Avg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Delay (days)</w:t>
            </w:r>
          </w:p>
        </w:tc>
      </w:tr>
      <w:tr w:rsidR="001D5A49" w:rsidRPr="000D55BA" w14:paraId="176A112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1FE994A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AL (Alagoas)</w:t>
            </w:r>
          </w:p>
        </w:tc>
        <w:tc>
          <w:tcPr>
            <w:tcW w:w="2268" w:type="dxa"/>
            <w:vAlign w:val="center"/>
            <w:hideMark/>
          </w:tcPr>
          <w:p w14:paraId="5EF7FE8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413</w:t>
            </w:r>
          </w:p>
        </w:tc>
        <w:tc>
          <w:tcPr>
            <w:tcW w:w="2268" w:type="dxa"/>
            <w:vAlign w:val="center"/>
            <w:hideMark/>
          </w:tcPr>
          <w:p w14:paraId="6AECDF5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20.6%</w:t>
            </w:r>
          </w:p>
        </w:tc>
        <w:tc>
          <w:tcPr>
            <w:tcW w:w="2268" w:type="dxa"/>
            <w:vAlign w:val="center"/>
            <w:hideMark/>
          </w:tcPr>
          <w:p w14:paraId="1C417D2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1.96</w:t>
            </w:r>
          </w:p>
        </w:tc>
      </w:tr>
      <w:tr w:rsidR="001D5A49" w:rsidRPr="000D55BA" w14:paraId="276E25C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5B21383F" w14:textId="2A36A69F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 (</w:t>
            </w: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Maranh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o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2477A76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747</w:t>
            </w:r>
          </w:p>
        </w:tc>
        <w:tc>
          <w:tcPr>
            <w:tcW w:w="2268" w:type="dxa"/>
            <w:vAlign w:val="center"/>
            <w:hideMark/>
          </w:tcPr>
          <w:p w14:paraId="1D5CC33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16.7%</w:t>
            </w:r>
          </w:p>
        </w:tc>
        <w:tc>
          <w:tcPr>
            <w:tcW w:w="2268" w:type="dxa"/>
            <w:vAlign w:val="center"/>
            <w:hideMark/>
          </w:tcPr>
          <w:p w14:paraId="0ABA482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1.76</w:t>
            </w:r>
          </w:p>
        </w:tc>
      </w:tr>
      <w:tr w:rsidR="001D5A49" w:rsidRPr="000D55BA" w14:paraId="4DBEB2D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AD276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SE (Sergipe)</w:t>
            </w:r>
          </w:p>
        </w:tc>
        <w:tc>
          <w:tcPr>
            <w:tcW w:w="2268" w:type="dxa"/>
            <w:vAlign w:val="center"/>
            <w:hideMark/>
          </w:tcPr>
          <w:p w14:paraId="58CE676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350</w:t>
            </w:r>
          </w:p>
        </w:tc>
        <w:tc>
          <w:tcPr>
            <w:tcW w:w="2268" w:type="dxa"/>
            <w:vAlign w:val="center"/>
            <w:hideMark/>
          </w:tcPr>
          <w:p w14:paraId="016195F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14.6%</w:t>
            </w:r>
          </w:p>
        </w:tc>
        <w:tc>
          <w:tcPr>
            <w:tcW w:w="2268" w:type="dxa"/>
            <w:vAlign w:val="center"/>
            <w:hideMark/>
          </w:tcPr>
          <w:p w14:paraId="17C3CDE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2.36</w:t>
            </w:r>
          </w:p>
        </w:tc>
      </w:tr>
      <w:tr w:rsidR="001D5A49" w:rsidRPr="000D55BA" w14:paraId="13A54AC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7E0CA7A" w14:textId="3BAA4D85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PI (Piau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75C4619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495</w:t>
            </w:r>
          </w:p>
        </w:tc>
        <w:tc>
          <w:tcPr>
            <w:tcW w:w="2268" w:type="dxa"/>
            <w:vAlign w:val="center"/>
            <w:hideMark/>
          </w:tcPr>
          <w:p w14:paraId="09E1C63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13.3%</w:t>
            </w:r>
          </w:p>
        </w:tc>
        <w:tc>
          <w:tcPr>
            <w:tcW w:w="2268" w:type="dxa"/>
            <w:vAlign w:val="center"/>
            <w:hideMark/>
          </w:tcPr>
          <w:p w14:paraId="357CE68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1.78</w:t>
            </w:r>
          </w:p>
        </w:tc>
      </w:tr>
      <w:tr w:rsidR="001D5A49" w:rsidRPr="000D55BA" w14:paraId="53306990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3347F4" w14:textId="5BB09C64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CE (Cear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155C3F4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1,336</w:t>
            </w:r>
          </w:p>
        </w:tc>
        <w:tc>
          <w:tcPr>
            <w:tcW w:w="2268" w:type="dxa"/>
            <w:vAlign w:val="center"/>
            <w:hideMark/>
          </w:tcPr>
          <w:p w14:paraId="0EF5106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13.2%</w:t>
            </w:r>
          </w:p>
        </w:tc>
        <w:tc>
          <w:tcPr>
            <w:tcW w:w="2268" w:type="dxa"/>
            <w:vAlign w:val="center"/>
            <w:hideMark/>
          </w:tcPr>
          <w:p w14:paraId="6A83891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2.00</w:t>
            </w:r>
          </w:p>
        </w:tc>
      </w:tr>
      <w:tr w:rsidR="001D5A49" w:rsidRPr="000D55BA" w14:paraId="21EA1E8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4EAA75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BA (Bahia)</w:t>
            </w:r>
          </w:p>
        </w:tc>
        <w:tc>
          <w:tcPr>
            <w:tcW w:w="2268" w:type="dxa"/>
            <w:vAlign w:val="center"/>
            <w:hideMark/>
          </w:tcPr>
          <w:p w14:paraId="7BEE089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3,380</w:t>
            </w:r>
          </w:p>
        </w:tc>
        <w:tc>
          <w:tcPr>
            <w:tcW w:w="2268" w:type="dxa"/>
            <w:vAlign w:val="center"/>
            <w:hideMark/>
          </w:tcPr>
          <w:p w14:paraId="75CD857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11.7%</w:t>
            </w:r>
          </w:p>
        </w:tc>
        <w:tc>
          <w:tcPr>
            <w:tcW w:w="2268" w:type="dxa"/>
            <w:vAlign w:val="center"/>
            <w:hideMark/>
          </w:tcPr>
          <w:p w14:paraId="6887197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1.41</w:t>
            </w:r>
          </w:p>
        </w:tc>
      </w:tr>
      <w:tr w:rsidR="001D5A49" w:rsidRPr="000D55BA" w14:paraId="3F2B310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DA262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268" w:type="dxa"/>
            <w:vAlign w:val="center"/>
            <w:hideMark/>
          </w:tcPr>
          <w:p w14:paraId="499E6F6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12,852</w:t>
            </w:r>
          </w:p>
        </w:tc>
        <w:tc>
          <w:tcPr>
            <w:tcW w:w="2268" w:type="dxa"/>
            <w:vAlign w:val="center"/>
            <w:hideMark/>
          </w:tcPr>
          <w:p w14:paraId="5E25C98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11.6%</w:t>
            </w:r>
          </w:p>
        </w:tc>
        <w:tc>
          <w:tcPr>
            <w:tcW w:w="2268" w:type="dxa"/>
            <w:vAlign w:val="center"/>
            <w:hideMark/>
          </w:tcPr>
          <w:p w14:paraId="6AB1B9A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1.57</w:t>
            </w:r>
          </w:p>
        </w:tc>
      </w:tr>
      <w:tr w:rsidR="001D5A49" w:rsidRPr="000D55BA" w14:paraId="0F60789F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70598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RR (Roraima)</w:t>
            </w:r>
          </w:p>
        </w:tc>
        <w:tc>
          <w:tcPr>
            <w:tcW w:w="2268" w:type="dxa"/>
            <w:vAlign w:val="center"/>
            <w:hideMark/>
          </w:tcPr>
          <w:p w14:paraId="2CAD3D5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46</w:t>
            </w:r>
          </w:p>
        </w:tc>
        <w:tc>
          <w:tcPr>
            <w:tcW w:w="2268" w:type="dxa"/>
            <w:vAlign w:val="center"/>
            <w:hideMark/>
          </w:tcPr>
          <w:p w14:paraId="0D15FCE8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10.9%</w:t>
            </w:r>
          </w:p>
        </w:tc>
        <w:tc>
          <w:tcPr>
            <w:tcW w:w="2268" w:type="dxa"/>
            <w:vAlign w:val="center"/>
            <w:hideMark/>
          </w:tcPr>
          <w:p w14:paraId="1F9417C4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3.96</w:t>
            </w:r>
          </w:p>
        </w:tc>
      </w:tr>
      <w:tr w:rsidR="001D5A49" w:rsidRPr="000D55BA" w14:paraId="7235E7B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002B01" w14:textId="5AECFBBD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ES (Esp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rito Santo)</w:t>
            </w:r>
          </w:p>
        </w:tc>
        <w:tc>
          <w:tcPr>
            <w:tcW w:w="2268" w:type="dxa"/>
            <w:vAlign w:val="center"/>
            <w:hideMark/>
          </w:tcPr>
          <w:p w14:paraId="387E8487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2,033</w:t>
            </w:r>
          </w:p>
        </w:tc>
        <w:tc>
          <w:tcPr>
            <w:tcW w:w="2268" w:type="dxa"/>
            <w:vAlign w:val="center"/>
            <w:hideMark/>
          </w:tcPr>
          <w:p w14:paraId="68AF0D9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10.5%</w:t>
            </w:r>
          </w:p>
        </w:tc>
        <w:tc>
          <w:tcPr>
            <w:tcW w:w="2268" w:type="dxa"/>
            <w:vAlign w:val="center"/>
            <w:hideMark/>
          </w:tcPr>
          <w:p w14:paraId="1EA9C6A2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1.19</w:t>
            </w:r>
          </w:p>
        </w:tc>
      </w:tr>
    </w:tbl>
    <w:p w14:paraId="1907B13A" w14:textId="4B14A88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49860BD" w14:textId="77777777" w:rsidR="00C90091" w:rsidRDefault="00C90091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B5E2960" w14:textId="14134E86" w:rsidR="00416BA7" w:rsidRDefault="00416BA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lastRenderedPageBreak/>
        <w:drawing>
          <wp:inline distT="0" distB="0" distL="0" distR="0" wp14:anchorId="32DC8786" wp14:editId="1D8A8925">
            <wp:extent cx="5766534" cy="1976796"/>
            <wp:effectExtent l="0" t="0" r="5715" b="4445"/>
            <wp:docPr id="302009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0D35C8-4638-7CEB-4BB7-1F2AD7DCA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5E3C9B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10DBE24" w14:textId="77777777" w:rsidR="00AC54EE" w:rsidRDefault="00AC54EE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D3737FD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mc:AlternateContent>
          <mc:Choice Requires="cx4">
            <w:drawing>
              <wp:inline distT="0" distB="0" distL="0" distR="0" wp14:anchorId="57943E3E" wp14:editId="02A179B8">
                <wp:extent cx="5040000" cy="2700000"/>
                <wp:effectExtent l="0" t="0" r="8255" b="5715"/>
                <wp:docPr id="20260347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A2F1B-B95C-D6FD-97C9-69D7B58D34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57943E3E" wp14:editId="02A179B8">
                <wp:extent cx="5040000" cy="2700000"/>
                <wp:effectExtent l="0" t="0" r="8255" b="5715"/>
                <wp:docPr id="20260347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A2F1B-B95C-D6FD-97C9-69D7B58D34F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034706" name="Chart 1">
                          <a:extLst>
                            <a:ext uri="{FF2B5EF4-FFF2-40B4-BE49-F238E27FC236}">
                              <a16:creationId xmlns:a16="http://schemas.microsoft.com/office/drawing/2014/main" id="{EC4A2F1B-B95C-D6FD-97C9-69D7B58D34F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69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0DC90C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0F75B38" w14:textId="36E69758" w:rsidR="00342317" w:rsidRDefault="0086601C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mc:AlternateContent>
          <mc:Choice Requires="cx4">
            <w:drawing>
              <wp:inline distT="0" distB="0" distL="0" distR="0" wp14:anchorId="5C27400A" wp14:editId="432BED86">
                <wp:extent cx="5040000" cy="2700000"/>
                <wp:effectExtent l="0" t="0" r="8255" b="5715"/>
                <wp:docPr id="5789806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DABEA6-0514-C02A-967F-B5BA845F4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5C27400A" wp14:editId="432BED86">
                <wp:extent cx="5040000" cy="2700000"/>
                <wp:effectExtent l="0" t="0" r="8255" b="5715"/>
                <wp:docPr id="5789806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DABEA6-0514-C02A-967F-B5BA845F4BE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980692" name="Chart 1">
                          <a:extLst>
                            <a:ext uri="{FF2B5EF4-FFF2-40B4-BE49-F238E27FC236}">
                              <a16:creationId xmlns:a16="http://schemas.microsoft.com/office/drawing/2014/main" id="{24DABEA6-0514-C02A-967F-B5BA845F4BE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69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26ABDA" w14:textId="26CF1222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019BA35D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Northern &amp; Northeastern Regions Suffer the Most</w:t>
      </w:r>
    </w:p>
    <w:p w14:paraId="4AD6E01B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Alagoas (20.6%)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Maranhão (16.7%)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and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Sergipe (14.6%)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the worst delivery reliability</w:t>
      </w:r>
    </w:p>
    <w:p w14:paraId="306043ED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These regions also have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fewer total orders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which suggests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logistical inefficiencies and/or fewer delivery hubs</w:t>
      </w:r>
    </w:p>
    <w:p w14:paraId="781AB169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Roraima Stands Out for Delay Duration</w:t>
      </w:r>
    </w:p>
    <w:p w14:paraId="331512F0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With an average delay of nearly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4 days</w:t>
      </w:r>
      <w:r w:rsidRPr="00C90091">
        <w:rPr>
          <w:rFonts w:ascii="Calibri" w:hAnsi="Calibri" w:cs="Calibri"/>
          <w:sz w:val="24"/>
          <w:szCs w:val="24"/>
          <w:lang w:val="en-IN"/>
        </w:rPr>
        <w:t>, it's the worst in terms of customer experience (despite low volume)</w:t>
      </w:r>
    </w:p>
    <w:p w14:paraId="4A845C86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Southern and Southeastern States Excel</w:t>
      </w:r>
    </w:p>
    <w:p w14:paraId="52DE6AA1" w14:textId="5E6A3488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States like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SP (</w:t>
      </w:r>
      <w:proofErr w:type="spellStart"/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Sao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Paulo</w:t>
      </w:r>
      <w:proofErr w:type="spellEnd"/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MG (Minas Gerais)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PR (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Parana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&lt;5% delay rate</w:t>
      </w:r>
    </w:p>
    <w:p w14:paraId="39AD762F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>These regions benefit from urban infrastructure, warehouse proximity, and stronger delivery networks</w:t>
      </w:r>
    </w:p>
    <w:p w14:paraId="47F343CB" w14:textId="59F313A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5A7C989D" w14:textId="77777777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Improve logistics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in North/Northeast through better courier partners or regional micro-hubs</w:t>
      </w:r>
    </w:p>
    <w:p w14:paraId="78F79F04" w14:textId="25069ED2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Monitor sellers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operating from high-delay regions — cross-check with their </w:t>
      </w:r>
      <w:proofErr w:type="spellStart"/>
      <w:r w:rsidRPr="00C90091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C90091">
        <w:rPr>
          <w:rFonts w:ascii="Calibri" w:hAnsi="Calibri" w:cs="Calibri"/>
          <w:sz w:val="24"/>
          <w:szCs w:val="24"/>
          <w:lang w:val="en-IN"/>
        </w:rPr>
        <w:t xml:space="preserve"> SLAs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</w:t>
      </w:r>
      <w:r w:rsidR="00C90091" w:rsidRPr="00C90091">
        <w:rPr>
          <w:rFonts w:ascii="Calibri" w:hAnsi="Calibri" w:cs="Calibri"/>
          <w:sz w:val="24"/>
          <w:szCs w:val="24"/>
        </w:rPr>
        <w:t>Service Level Agreement</w:t>
      </w:r>
      <w:r w:rsidR="00C90091">
        <w:rPr>
          <w:rFonts w:ascii="Calibri" w:hAnsi="Calibri" w:cs="Calibri"/>
          <w:sz w:val="24"/>
          <w:szCs w:val="24"/>
        </w:rPr>
        <w:t>)</w:t>
      </w:r>
    </w:p>
    <w:p w14:paraId="4E9C5071" w14:textId="02468626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Consider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regional delivery incentives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to compensate or reassure customers in red-flag states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(logistical disruptions due to external factor)</w:t>
      </w:r>
    </w:p>
    <w:p w14:paraId="5DC6DFC8" w14:textId="77777777" w:rsidR="001D5A49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Integrate predictive delivery SLAs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based on location, seasonality, and carrier performance</w:t>
      </w:r>
    </w:p>
    <w:p w14:paraId="104C9D2C" w14:textId="6B89BF9F" w:rsidR="00C90091" w:rsidRPr="00C90091" w:rsidRDefault="00C90091">
      <w:pPr>
        <w:numPr>
          <w:ilvl w:val="1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</w:rPr>
        <w:t xml:space="preserve">Use past data to </w:t>
      </w:r>
      <w:r w:rsidRPr="00C90091">
        <w:rPr>
          <w:rFonts w:ascii="Calibri" w:hAnsi="Calibri" w:cs="Calibri"/>
          <w:b/>
          <w:bCs/>
          <w:sz w:val="24"/>
          <w:szCs w:val="24"/>
        </w:rPr>
        <w:t>predict how long deliveries will realistically take</w:t>
      </w:r>
      <w:r w:rsidRPr="00C90091">
        <w:rPr>
          <w:rFonts w:ascii="Calibri" w:hAnsi="Calibri" w:cs="Calibri"/>
          <w:sz w:val="24"/>
          <w:szCs w:val="24"/>
        </w:rPr>
        <w:t xml:space="preserve">, and then set </w:t>
      </w:r>
      <w:r w:rsidRPr="00C90091">
        <w:rPr>
          <w:rFonts w:ascii="Calibri" w:hAnsi="Calibri" w:cs="Calibri"/>
          <w:b/>
          <w:bCs/>
          <w:sz w:val="24"/>
          <w:szCs w:val="24"/>
        </w:rPr>
        <w:t>smarter, customized delivery promises (SLAs)</w:t>
      </w:r>
      <w:r w:rsidRPr="00C90091">
        <w:rPr>
          <w:rFonts w:ascii="Calibri" w:hAnsi="Calibri" w:cs="Calibri"/>
          <w:sz w:val="24"/>
          <w:szCs w:val="24"/>
        </w:rPr>
        <w:t xml:space="preserve"> for each order based on that prediction</w:t>
      </w:r>
    </w:p>
    <w:p w14:paraId="3183E89A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7FA167DF" w14:textId="77777777" w:rsidR="00C90091" w:rsidRDefault="00C90091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3BB0BD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3C32E8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F8AC3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F43BD6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73C31D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7F39D5" w14:textId="2D1DEBF1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6: Review Score Analysis vs Delivery Performance</w:t>
      </w:r>
    </w:p>
    <w:p w14:paraId="27DA6AB6" w14:textId="010E1DD5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9723B7B" w14:textId="086C9322" w:rsidR="001D5A4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How are customer review scores impacted by delivery delays?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 xml:space="preserve">Can periods or categories </w:t>
      </w:r>
      <w:r w:rsidR="00781613">
        <w:rPr>
          <w:rFonts w:ascii="Calibri" w:hAnsi="Calibri" w:cs="Calibri"/>
          <w:sz w:val="24"/>
          <w:szCs w:val="24"/>
          <w:lang w:val="en-IN"/>
        </w:rPr>
        <w:t xml:space="preserve">be identified, </w:t>
      </w:r>
      <w:r w:rsidRPr="0013083F">
        <w:rPr>
          <w:rFonts w:ascii="Calibri" w:hAnsi="Calibri" w:cs="Calibri"/>
          <w:sz w:val="24"/>
          <w:szCs w:val="24"/>
          <w:lang w:val="en-IN"/>
        </w:rPr>
        <w:t>where delayed deliveries led to poor customer satisfaction?</w:t>
      </w:r>
    </w:p>
    <w:p w14:paraId="5ECB89B8" w14:textId="77777777" w:rsidR="00781613" w:rsidRPr="00781613" w:rsidRDefault="00781613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7E6084B8" w14:textId="53E4E5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7D08489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orders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order_reviews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fetch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review_score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delivery timestamps</w:t>
      </w:r>
    </w:p>
    <w:p w14:paraId="75795D66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Calculated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labeled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each order as 'delayed' or 'on time'</w:t>
      </w:r>
    </w:p>
    <w:p w14:paraId="4C0105E5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Grouped results by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month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product category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5E4BF523" w14:textId="77777777" w:rsidR="001D5A49" w:rsidRPr="0013083F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% of delayed orders per group</w:t>
      </w:r>
    </w:p>
    <w:p w14:paraId="352F4C67" w14:textId="69627016" w:rsidR="0013083F" w:rsidRPr="00332918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Average review score per group</w:t>
      </w:r>
    </w:p>
    <w:p w14:paraId="11F6E349" w14:textId="0F017AF2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Trend: Monthly Delays vs Review Score </w:t>
      </w:r>
    </w:p>
    <w:tbl>
      <w:tblPr>
        <w:tblStyle w:val="TableGrid"/>
        <w:tblW w:w="8845" w:type="dxa"/>
        <w:tblLook w:val="04A0" w:firstRow="1" w:lastRow="0" w:firstColumn="1" w:lastColumn="0" w:noHBand="0" w:noVBand="1"/>
      </w:tblPr>
      <w:tblGrid>
        <w:gridCol w:w="2041"/>
        <w:gridCol w:w="1701"/>
        <w:gridCol w:w="1701"/>
        <w:gridCol w:w="1701"/>
        <w:gridCol w:w="1701"/>
      </w:tblGrid>
      <w:tr w:rsidR="009878CA" w:rsidRPr="000D55BA" w14:paraId="312CC042" w14:textId="77777777" w:rsidTr="00B0394B">
        <w:trPr>
          <w:trHeight w:val="240"/>
        </w:trPr>
        <w:tc>
          <w:tcPr>
            <w:tcW w:w="2041" w:type="dxa"/>
            <w:hideMark/>
          </w:tcPr>
          <w:p w14:paraId="477A1D18" w14:textId="0506E3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701" w:type="dxa"/>
            <w:hideMark/>
          </w:tcPr>
          <w:p w14:paraId="32BAF6B0" w14:textId="02BBB75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1701" w:type="dxa"/>
          </w:tcPr>
          <w:p w14:paraId="7367A119" w14:textId="7675ECF5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Delayed Orders</w:t>
            </w:r>
          </w:p>
        </w:tc>
        <w:tc>
          <w:tcPr>
            <w:tcW w:w="1701" w:type="dxa"/>
          </w:tcPr>
          <w:p w14:paraId="36937AC2" w14:textId="2510571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49969707" w14:textId="0CA85D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Avg Review Score</w:t>
            </w:r>
          </w:p>
        </w:tc>
      </w:tr>
      <w:tr w:rsidR="009878CA" w:rsidRPr="000D55BA" w14:paraId="717FFF2B" w14:textId="77777777" w:rsidTr="00B0394B">
        <w:trPr>
          <w:trHeight w:val="240"/>
        </w:trPr>
        <w:tc>
          <w:tcPr>
            <w:tcW w:w="2041" w:type="dxa"/>
            <w:hideMark/>
          </w:tcPr>
          <w:p w14:paraId="1CD88037" w14:textId="3C7772C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2017</w:t>
            </w:r>
          </w:p>
        </w:tc>
        <w:tc>
          <w:tcPr>
            <w:tcW w:w="1701" w:type="dxa"/>
            <w:hideMark/>
          </w:tcPr>
          <w:p w14:paraId="38BB8876" w14:textId="14CDFE18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2,676</w:t>
            </w:r>
          </w:p>
        </w:tc>
        <w:tc>
          <w:tcPr>
            <w:tcW w:w="1701" w:type="dxa"/>
          </w:tcPr>
          <w:p w14:paraId="29265540" w14:textId="3D998BE7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1701" w:type="dxa"/>
          </w:tcPr>
          <w:p w14:paraId="71894E7E" w14:textId="4698E4B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4.2%</w:t>
            </w:r>
          </w:p>
        </w:tc>
        <w:tc>
          <w:tcPr>
            <w:tcW w:w="1701" w:type="dxa"/>
            <w:hideMark/>
          </w:tcPr>
          <w:p w14:paraId="0D6EDF7A" w14:textId="468FD58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4.1</w:t>
            </w:r>
          </w:p>
        </w:tc>
      </w:tr>
      <w:tr w:rsidR="009878CA" w:rsidRPr="000D55BA" w14:paraId="384205FB" w14:textId="77777777" w:rsidTr="00B0394B">
        <w:trPr>
          <w:trHeight w:val="240"/>
        </w:trPr>
        <w:tc>
          <w:tcPr>
            <w:tcW w:w="2041" w:type="dxa"/>
            <w:hideMark/>
          </w:tcPr>
          <w:p w14:paraId="566D0922" w14:textId="7A53112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Apr 2017</w:t>
            </w:r>
          </w:p>
        </w:tc>
        <w:tc>
          <w:tcPr>
            <w:tcW w:w="1701" w:type="dxa"/>
            <w:hideMark/>
          </w:tcPr>
          <w:p w14:paraId="30044893" w14:textId="4581DC0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2,394</w:t>
            </w:r>
          </w:p>
        </w:tc>
        <w:tc>
          <w:tcPr>
            <w:tcW w:w="1701" w:type="dxa"/>
          </w:tcPr>
          <w:p w14:paraId="4DABEFF7" w14:textId="21E35EB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148</w:t>
            </w:r>
          </w:p>
        </w:tc>
        <w:tc>
          <w:tcPr>
            <w:tcW w:w="1701" w:type="dxa"/>
          </w:tcPr>
          <w:p w14:paraId="6726BCD7" w14:textId="2AB5B90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2F610678" w14:textId="5414B34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4.0</w:t>
            </w:r>
          </w:p>
        </w:tc>
      </w:tr>
      <w:tr w:rsidR="009878CA" w:rsidRPr="000D55BA" w14:paraId="1C561821" w14:textId="77777777" w:rsidTr="00B0394B">
        <w:trPr>
          <w:trHeight w:val="240"/>
        </w:trPr>
        <w:tc>
          <w:tcPr>
            <w:tcW w:w="2041" w:type="dxa"/>
          </w:tcPr>
          <w:p w14:paraId="3DC471EB" w14:textId="392F38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Nov 2017</w:t>
            </w:r>
          </w:p>
        </w:tc>
        <w:tc>
          <w:tcPr>
            <w:tcW w:w="1701" w:type="dxa"/>
          </w:tcPr>
          <w:p w14:paraId="3453099B" w14:textId="63A4357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7,534</w:t>
            </w:r>
          </w:p>
        </w:tc>
        <w:tc>
          <w:tcPr>
            <w:tcW w:w="1701" w:type="dxa"/>
          </w:tcPr>
          <w:p w14:paraId="70A452DA" w14:textId="2DA5151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892</w:t>
            </w:r>
          </w:p>
        </w:tc>
        <w:tc>
          <w:tcPr>
            <w:tcW w:w="1701" w:type="dxa"/>
          </w:tcPr>
          <w:p w14:paraId="6B0B6356" w14:textId="3127DA6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11.8%</w:t>
            </w:r>
          </w:p>
        </w:tc>
        <w:tc>
          <w:tcPr>
            <w:tcW w:w="1701" w:type="dxa"/>
          </w:tcPr>
          <w:p w14:paraId="2EEEDB0C" w14:textId="60F30F6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3.9</w:t>
            </w:r>
          </w:p>
        </w:tc>
      </w:tr>
      <w:tr w:rsidR="009878CA" w:rsidRPr="000D55BA" w14:paraId="0C575FDE" w14:textId="77777777" w:rsidTr="00B0394B">
        <w:trPr>
          <w:trHeight w:val="240"/>
        </w:trPr>
        <w:tc>
          <w:tcPr>
            <w:tcW w:w="2041" w:type="dxa"/>
            <w:hideMark/>
          </w:tcPr>
          <w:p w14:paraId="57EC4699" w14:textId="573CCF8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Feb 2018</w:t>
            </w:r>
          </w:p>
        </w:tc>
        <w:tc>
          <w:tcPr>
            <w:tcW w:w="1701" w:type="dxa"/>
            <w:hideMark/>
          </w:tcPr>
          <w:p w14:paraId="1E5D4250" w14:textId="3F41B61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6,758</w:t>
            </w:r>
          </w:p>
        </w:tc>
        <w:tc>
          <w:tcPr>
            <w:tcW w:w="1701" w:type="dxa"/>
          </w:tcPr>
          <w:p w14:paraId="22F21B03" w14:textId="56F33B2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922</w:t>
            </w:r>
          </w:p>
        </w:tc>
        <w:tc>
          <w:tcPr>
            <w:tcW w:w="1701" w:type="dxa"/>
          </w:tcPr>
          <w:p w14:paraId="08A757EC" w14:textId="4C30A30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13.6%</w:t>
            </w:r>
          </w:p>
        </w:tc>
        <w:tc>
          <w:tcPr>
            <w:tcW w:w="1701" w:type="dxa"/>
            <w:hideMark/>
          </w:tcPr>
          <w:p w14:paraId="7AC5ABA9" w14:textId="7BE69F3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  <w:tr w:rsidR="009878CA" w:rsidRPr="000D55BA" w14:paraId="64AE6A8F" w14:textId="77777777" w:rsidTr="00B0394B">
        <w:trPr>
          <w:trHeight w:val="240"/>
        </w:trPr>
        <w:tc>
          <w:tcPr>
            <w:tcW w:w="2041" w:type="dxa"/>
            <w:hideMark/>
          </w:tcPr>
          <w:p w14:paraId="0F0589AA" w14:textId="63D1E7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2018</w:t>
            </w:r>
          </w:p>
        </w:tc>
        <w:tc>
          <w:tcPr>
            <w:tcW w:w="1701" w:type="dxa"/>
            <w:hideMark/>
          </w:tcPr>
          <w:p w14:paraId="627EF335" w14:textId="56DB3AD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7,187</w:t>
            </w:r>
          </w:p>
        </w:tc>
        <w:tc>
          <w:tcPr>
            <w:tcW w:w="1701" w:type="dxa"/>
          </w:tcPr>
          <w:p w14:paraId="35A1ECB4" w14:textId="336D944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1,301</w:t>
            </w:r>
          </w:p>
        </w:tc>
        <w:tc>
          <w:tcPr>
            <w:tcW w:w="1701" w:type="dxa"/>
          </w:tcPr>
          <w:p w14:paraId="5CEECDF4" w14:textId="0DDDAAB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18.1%</w:t>
            </w:r>
          </w:p>
        </w:tc>
        <w:tc>
          <w:tcPr>
            <w:tcW w:w="1701" w:type="dxa"/>
            <w:hideMark/>
          </w:tcPr>
          <w:p w14:paraId="3B4517CA" w14:textId="63B39F4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</w:tbl>
    <w:p w14:paraId="123AE969" w14:textId="2B16D1A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919257A" w14:textId="5B7E6DFB" w:rsidR="001D5A49" w:rsidRPr="00013BD5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Product Categories with Highest Delay </w:t>
      </w:r>
      <w:proofErr w:type="gramStart"/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% </w:t>
      </w:r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</w:t>
      </w:r>
      <w:proofErr w:type="gramEnd"/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>categories with more than 1000 reviews)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720"/>
        <w:gridCol w:w="1701"/>
        <w:gridCol w:w="1701"/>
        <w:gridCol w:w="1984"/>
      </w:tblGrid>
      <w:tr w:rsidR="00B0394B" w:rsidRPr="000D55BA" w14:paraId="6CF7EE5A" w14:textId="77777777" w:rsidTr="00B0394B">
        <w:trPr>
          <w:trHeight w:val="227"/>
        </w:trPr>
        <w:tc>
          <w:tcPr>
            <w:tcW w:w="0" w:type="auto"/>
            <w:hideMark/>
          </w:tcPr>
          <w:p w14:paraId="54BFAC56" w14:textId="502555C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01" w:type="dxa"/>
            <w:hideMark/>
          </w:tcPr>
          <w:p w14:paraId="58433230" w14:textId="1FECEEB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24E93833" w14:textId="1520098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Total Reviews</w:t>
            </w:r>
          </w:p>
        </w:tc>
        <w:tc>
          <w:tcPr>
            <w:tcW w:w="1984" w:type="dxa"/>
            <w:hideMark/>
          </w:tcPr>
          <w:p w14:paraId="221DD16C" w14:textId="6236952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Avg Score</w:t>
            </w:r>
          </w:p>
        </w:tc>
      </w:tr>
      <w:tr w:rsidR="00B0394B" w:rsidRPr="000D55BA" w14:paraId="3BF88753" w14:textId="77777777" w:rsidTr="00B0394B">
        <w:trPr>
          <w:trHeight w:val="227"/>
        </w:trPr>
        <w:tc>
          <w:tcPr>
            <w:tcW w:w="0" w:type="auto"/>
            <w:hideMark/>
          </w:tcPr>
          <w:p w14:paraId="7E7FF5E4" w14:textId="4601005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bed_bath_table</w:t>
            </w:r>
            <w:proofErr w:type="spellEnd"/>
          </w:p>
        </w:tc>
        <w:tc>
          <w:tcPr>
            <w:tcW w:w="1701" w:type="dxa"/>
            <w:hideMark/>
          </w:tcPr>
          <w:p w14:paraId="0E092E22" w14:textId="2CD60E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6.8%</w:t>
            </w:r>
          </w:p>
        </w:tc>
        <w:tc>
          <w:tcPr>
            <w:tcW w:w="1701" w:type="dxa"/>
            <w:hideMark/>
          </w:tcPr>
          <w:p w14:paraId="113B7D09" w14:textId="0AFD988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11,137</w:t>
            </w:r>
          </w:p>
        </w:tc>
        <w:tc>
          <w:tcPr>
            <w:tcW w:w="1984" w:type="dxa"/>
            <w:hideMark/>
          </w:tcPr>
          <w:p w14:paraId="32387BF7" w14:textId="158715A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AFCC489" w14:textId="77777777" w:rsidTr="00B0394B">
        <w:trPr>
          <w:trHeight w:val="227"/>
        </w:trPr>
        <w:tc>
          <w:tcPr>
            <w:tcW w:w="0" w:type="auto"/>
            <w:hideMark/>
          </w:tcPr>
          <w:p w14:paraId="486C57C3" w14:textId="49D453DD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furniture_decor</w:t>
            </w:r>
            <w:proofErr w:type="spellEnd"/>
          </w:p>
        </w:tc>
        <w:tc>
          <w:tcPr>
            <w:tcW w:w="1701" w:type="dxa"/>
            <w:hideMark/>
          </w:tcPr>
          <w:p w14:paraId="7F6FC128" w14:textId="76653F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6.7%</w:t>
            </w:r>
          </w:p>
        </w:tc>
        <w:tc>
          <w:tcPr>
            <w:tcW w:w="1701" w:type="dxa"/>
            <w:hideMark/>
          </w:tcPr>
          <w:p w14:paraId="7D521C41" w14:textId="1D2D8A2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8,331</w:t>
            </w:r>
          </w:p>
        </w:tc>
        <w:tc>
          <w:tcPr>
            <w:tcW w:w="1984" w:type="dxa"/>
            <w:hideMark/>
          </w:tcPr>
          <w:p w14:paraId="5212EC36" w14:textId="20972C5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E38F581" w14:textId="77777777" w:rsidTr="00B0394B">
        <w:trPr>
          <w:trHeight w:val="227"/>
        </w:trPr>
        <w:tc>
          <w:tcPr>
            <w:tcW w:w="0" w:type="auto"/>
            <w:hideMark/>
          </w:tcPr>
          <w:p w14:paraId="0E0C8B59" w14:textId="5EB610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computers_accessories</w:t>
            </w:r>
            <w:proofErr w:type="spellEnd"/>
          </w:p>
        </w:tc>
        <w:tc>
          <w:tcPr>
            <w:tcW w:w="1701" w:type="dxa"/>
            <w:hideMark/>
          </w:tcPr>
          <w:p w14:paraId="124A8511" w14:textId="1C00394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4FDF8556" w14:textId="491C8095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7,849</w:t>
            </w:r>
          </w:p>
        </w:tc>
        <w:tc>
          <w:tcPr>
            <w:tcW w:w="1984" w:type="dxa"/>
            <w:hideMark/>
          </w:tcPr>
          <w:p w14:paraId="4D0B1BDE" w14:textId="2211CE8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3.93</w:t>
            </w:r>
          </w:p>
        </w:tc>
      </w:tr>
      <w:tr w:rsidR="00B0394B" w:rsidRPr="000D55BA" w14:paraId="312E7497" w14:textId="77777777" w:rsidTr="00B0394B">
        <w:trPr>
          <w:trHeight w:val="227"/>
        </w:trPr>
        <w:tc>
          <w:tcPr>
            <w:tcW w:w="0" w:type="auto"/>
            <w:hideMark/>
          </w:tcPr>
          <w:p w14:paraId="2A2F383F" w14:textId="23426B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housewares</w:t>
            </w:r>
          </w:p>
        </w:tc>
        <w:tc>
          <w:tcPr>
            <w:tcW w:w="1701" w:type="dxa"/>
            <w:hideMark/>
          </w:tcPr>
          <w:p w14:paraId="708D8F51" w14:textId="6834AF1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4.7%</w:t>
            </w:r>
          </w:p>
        </w:tc>
        <w:tc>
          <w:tcPr>
            <w:tcW w:w="1701" w:type="dxa"/>
            <w:hideMark/>
          </w:tcPr>
          <w:p w14:paraId="01C00CBE" w14:textId="3CDF670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6,943</w:t>
            </w:r>
          </w:p>
        </w:tc>
        <w:tc>
          <w:tcPr>
            <w:tcW w:w="1984" w:type="dxa"/>
            <w:hideMark/>
          </w:tcPr>
          <w:p w14:paraId="3FB5814E" w14:textId="40A5DD9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4.06</w:t>
            </w:r>
          </w:p>
        </w:tc>
      </w:tr>
      <w:tr w:rsidR="00B0394B" w:rsidRPr="000D55BA" w14:paraId="190F9434" w14:textId="77777777" w:rsidTr="00B0394B">
        <w:trPr>
          <w:trHeight w:val="227"/>
        </w:trPr>
        <w:tc>
          <w:tcPr>
            <w:tcW w:w="0" w:type="auto"/>
            <w:hideMark/>
          </w:tcPr>
          <w:p w14:paraId="5E3B9ADF" w14:textId="53AA1F6C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watches_gifts</w:t>
            </w:r>
            <w:proofErr w:type="spellEnd"/>
          </w:p>
        </w:tc>
        <w:tc>
          <w:tcPr>
            <w:tcW w:w="1701" w:type="dxa"/>
            <w:hideMark/>
          </w:tcPr>
          <w:p w14:paraId="2FB14AEF" w14:textId="3083AE4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6.9%</w:t>
            </w:r>
          </w:p>
        </w:tc>
        <w:tc>
          <w:tcPr>
            <w:tcW w:w="1701" w:type="dxa"/>
            <w:hideMark/>
          </w:tcPr>
          <w:p w14:paraId="3F947835" w14:textId="77E5761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5,950</w:t>
            </w:r>
          </w:p>
        </w:tc>
        <w:tc>
          <w:tcPr>
            <w:tcW w:w="1984" w:type="dxa"/>
            <w:hideMark/>
          </w:tcPr>
          <w:p w14:paraId="3DD46ABC" w14:textId="72B7791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4.02</w:t>
            </w:r>
          </w:p>
        </w:tc>
      </w:tr>
    </w:tbl>
    <w:p w14:paraId="15EDDFC1" w14:textId="58139E94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61ADACED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Strong Correlation Between Delays and Poor Reviews</w:t>
      </w:r>
    </w:p>
    <w:p w14:paraId="5ECFFAAE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Across multiple months,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spikes in delay % consistently aligned with drops in review score</w:t>
      </w:r>
    </w:p>
    <w:p w14:paraId="6BD0C557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Review score dipped to ~3.8 in months with delay spikes above 13%</w:t>
      </w:r>
    </w:p>
    <w:p w14:paraId="634DECC6" w14:textId="7D439FA3" w:rsidR="00B0394B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Delay spikes in Nov 2017 to Mar 2018 led to a drop in review scores, even though volumes remained high</w:t>
      </w:r>
    </w:p>
    <w:p w14:paraId="597F122E" w14:textId="26502435" w:rsidR="00B0394B" w:rsidRPr="0013083F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Post-March 2018, both delays and review sentiment began recovering, implying corrective action may have been taken (e.g., logistics improvement, customer support)</w:t>
      </w:r>
    </w:p>
    <w:p w14:paraId="432F9C88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Review Score is Sensitive to Delivery Timeliness</w:t>
      </w:r>
    </w:p>
    <w:p w14:paraId="1494E60D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Even a 2–</w:t>
      </w:r>
      <w:proofErr w:type="gramStart"/>
      <w:r w:rsidRPr="0013083F">
        <w:rPr>
          <w:rFonts w:ascii="Calibri" w:hAnsi="Calibri" w:cs="Calibri"/>
          <w:sz w:val="24"/>
          <w:szCs w:val="24"/>
          <w:lang w:val="en-IN"/>
        </w:rPr>
        <w:t>3 day</w:t>
      </w:r>
      <w:proofErr w:type="gramEnd"/>
      <w:r w:rsidRPr="0013083F">
        <w:rPr>
          <w:rFonts w:ascii="Calibri" w:hAnsi="Calibri" w:cs="Calibri"/>
          <w:sz w:val="24"/>
          <w:szCs w:val="24"/>
          <w:lang w:val="en-IN"/>
        </w:rPr>
        <w:t xml:space="preserve"> delay impacts perceived service quality</w:t>
      </w:r>
    </w:p>
    <w:p w14:paraId="45F50E81" w14:textId="3FAB9508" w:rsidR="00B0394B" w:rsidRPr="00B0394B" w:rsidRDefault="001D5A49" w:rsidP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punish lateness even if the product quality is good</w:t>
      </w:r>
    </w:p>
    <w:p w14:paraId="071442F2" w14:textId="77777777" w:rsidR="00B0394B" w:rsidRPr="00B0394B" w:rsidRDefault="00B0394B" w:rsidP="00B0394B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C120216" w14:textId="653A4274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Furniture, Electronics, and Comfort Items are High-Risk</w:t>
      </w:r>
    </w:p>
    <w:p w14:paraId="69E6F496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Higher-value or bulky items tend to have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more complex logistics</w:t>
      </w:r>
    </w:p>
    <w:p w14:paraId="5C41FC3A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in these categories are more likely to leave low reviews if delayed</w:t>
      </w:r>
    </w:p>
    <w:p w14:paraId="7A998E59" w14:textId="42340F26" w:rsidR="00277409" w:rsidRPr="00277409" w:rsidRDefault="00277409" w:rsidP="0027740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also showed meaningful delays and &lt;4.0 scores — suggesting customer dissatisfaction, despite being high-margin categories.</w:t>
      </w:r>
    </w:p>
    <w:p w14:paraId="5E65C010" w14:textId="448A9F34" w:rsidR="00332918" w:rsidRPr="00277409" w:rsidRDefault="00277409" w:rsidP="00FE27ED">
      <w:pPr>
        <w:numPr>
          <w:ilvl w:val="1"/>
          <w:numId w:val="21"/>
        </w:num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Interestingly, housewares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sports_leisure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(not shown)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had better sentiment even with slightly elevated delays, indicating that perceived product value or category expectations influence review leniency.</w:t>
      </w:r>
    </w:p>
    <w:p w14:paraId="317686C7" w14:textId="77777777" w:rsidR="00332918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0AFCAED" w14:textId="00860B92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0308C7CF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Monitor delay-reviews correlation in real time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use this as a customer satisfaction early-warning system</w:t>
      </w:r>
    </w:p>
    <w:p w14:paraId="02E5FE49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Pre-empt delay-related frustration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by proactively communicating updated ETAs to customers</w:t>
      </w:r>
    </w:p>
    <w:p w14:paraId="4C58DED5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For categories like furniture and electronics:</w:t>
      </w:r>
    </w:p>
    <w:p w14:paraId="08697795" w14:textId="649585D2" w:rsidR="001D5A49" w:rsidRPr="0013083F" w:rsidRDefault="001D5A4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Offer optional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express delivery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(if possible</w:t>
      </w:r>
      <w:r w:rsidR="00632F14">
        <w:rPr>
          <w:rFonts w:ascii="Calibri" w:hAnsi="Calibri" w:cs="Calibri"/>
          <w:sz w:val="24"/>
          <w:szCs w:val="24"/>
          <w:lang w:val="en-IN"/>
        </w:rPr>
        <w:t>,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632F14">
        <w:rPr>
          <w:rFonts w:ascii="Calibri" w:hAnsi="Calibri" w:cs="Calibri"/>
          <w:sz w:val="24"/>
          <w:szCs w:val="24"/>
          <w:lang w:val="en-IN"/>
        </w:rPr>
        <w:t xml:space="preserve">and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by charging them)</w:t>
      </w:r>
    </w:p>
    <w:p w14:paraId="68076335" w14:textId="11A6FB19" w:rsidR="001D5A49" w:rsidRDefault="001D5A49" w:rsidP="0027740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Build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seller SLAs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tied to on-time performance and review impact</w:t>
      </w:r>
    </w:p>
    <w:p w14:paraId="530C47E6" w14:textId="3C50FA1E" w:rsidR="0013083F" w:rsidRPr="00277409" w:rsidRDefault="00277409" w:rsidP="00C73BDC">
      <w:pPr>
        <w:numPr>
          <w:ilvl w:val="0"/>
          <w:numId w:val="22"/>
        </w:num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Run </w:t>
      </w:r>
      <w:r w:rsidRPr="00277409">
        <w:rPr>
          <w:rFonts w:ascii="Calibri" w:hAnsi="Calibri" w:cs="Calibri"/>
          <w:b/>
          <w:bCs/>
          <w:sz w:val="24"/>
          <w:szCs w:val="24"/>
          <w:lang w:val="en-IN"/>
        </w:rPr>
        <w:t>targeted follow-up surveys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in categories with weak scores to understand post-delivery grievances</w:t>
      </w:r>
    </w:p>
    <w:p w14:paraId="2C8173C9" w14:textId="77777777" w:rsidR="00277409" w:rsidRPr="00277409" w:rsidRDefault="00277409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2AD2CE" w14:textId="28C9714C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7: Revenue Lost Due to Order Cancellations</w:t>
      </w:r>
    </w:p>
    <w:p w14:paraId="6DE5EAFF" w14:textId="79CE0B54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8752163" w14:textId="77777777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How much revenue is lost due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>Are there specific states or product categories with disproportionately high cancellation losses?</w:t>
      </w:r>
    </w:p>
    <w:p w14:paraId="308EAA68" w14:textId="77777777" w:rsidR="001D5A49" w:rsidRPr="0013083F" w:rsidRDefault="00000000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pict w14:anchorId="652FF063">
          <v:rect id="_x0000_i1027" style="width:0;height:1.5pt" o:hralign="center" o:hrstd="t" o:hr="t" fillcolor="#a0a0a0" stroked="f"/>
        </w:pict>
      </w:r>
    </w:p>
    <w:p w14:paraId="6C2C30A5" w14:textId="02A17603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653141D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Filtered the orders table for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order_status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= '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'</w:t>
      </w:r>
    </w:p>
    <w:p w14:paraId="6C378535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compute potential revenue = price +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</w:p>
    <w:p w14:paraId="28FE3904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customers and products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3BDE248C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state</w:t>
      </w:r>
    </w:p>
    <w:p w14:paraId="542CDD62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category (optional)</w:t>
      </w:r>
    </w:p>
    <w:p w14:paraId="25E7F2EE" w14:textId="573BC36C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E5F507A" w14:textId="03E62236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Revenue Lost by State (Top </w:t>
      </w:r>
      <w:r w:rsidR="00AC2F45">
        <w:rPr>
          <w:rFonts w:ascii="Calibri" w:hAnsi="Calibri" w:cs="Calibri"/>
          <w:b/>
          <w:bCs/>
          <w:sz w:val="24"/>
          <w:szCs w:val="24"/>
          <w:lang w:val="en-IN"/>
        </w:rPr>
        <w:t>6</w:t>
      </w: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D5A49" w:rsidRPr="000D55BA" w14:paraId="5BAF81B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399F451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835" w:type="dxa"/>
            <w:vAlign w:val="center"/>
            <w:hideMark/>
          </w:tcPr>
          <w:p w14:paraId="2E2B5FD9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Orders</w:t>
            </w:r>
          </w:p>
        </w:tc>
        <w:tc>
          <w:tcPr>
            <w:tcW w:w="2835" w:type="dxa"/>
            <w:vAlign w:val="center"/>
            <w:hideMark/>
          </w:tcPr>
          <w:p w14:paraId="5108DA67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Revenue Lost</w:t>
            </w:r>
          </w:p>
        </w:tc>
      </w:tr>
      <w:tr w:rsidR="001D5A49" w:rsidRPr="000D55BA" w14:paraId="087AB730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770F9986" w14:textId="033335A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SP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Sao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Paulo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C81A04B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247</w:t>
            </w:r>
          </w:p>
        </w:tc>
        <w:tc>
          <w:tcPr>
            <w:tcW w:w="2835" w:type="dxa"/>
            <w:vAlign w:val="center"/>
            <w:hideMark/>
          </w:tcPr>
          <w:p w14:paraId="03EF2568" w14:textId="363F7088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42,182</w:t>
            </w:r>
          </w:p>
        </w:tc>
      </w:tr>
      <w:tr w:rsidR="001D5A49" w:rsidRPr="000D55BA" w14:paraId="76F46E7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6D26CF3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835" w:type="dxa"/>
            <w:vAlign w:val="center"/>
            <w:hideMark/>
          </w:tcPr>
          <w:p w14:paraId="31AA8F2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64</w:t>
            </w:r>
          </w:p>
        </w:tc>
        <w:tc>
          <w:tcPr>
            <w:tcW w:w="2835" w:type="dxa"/>
            <w:vAlign w:val="center"/>
            <w:hideMark/>
          </w:tcPr>
          <w:p w14:paraId="77439693" w14:textId="24CAEAFA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13,70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</w:tr>
      <w:tr w:rsidR="001D5A49" w:rsidRPr="000D55BA" w14:paraId="1D51D485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1A3E2518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MG (Minas Gerais)</w:t>
            </w:r>
          </w:p>
        </w:tc>
        <w:tc>
          <w:tcPr>
            <w:tcW w:w="2835" w:type="dxa"/>
            <w:vAlign w:val="center"/>
            <w:hideMark/>
          </w:tcPr>
          <w:p w14:paraId="5D21D22C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47</w:t>
            </w:r>
          </w:p>
        </w:tc>
        <w:tc>
          <w:tcPr>
            <w:tcW w:w="2835" w:type="dxa"/>
            <w:vAlign w:val="center"/>
            <w:hideMark/>
          </w:tcPr>
          <w:p w14:paraId="7588D49F" w14:textId="551A98D0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12,89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5</w:t>
            </w:r>
          </w:p>
        </w:tc>
      </w:tr>
      <w:tr w:rsidR="001D5A49" w:rsidRPr="000D55BA" w14:paraId="72CF9DA7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752B66D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RS (Rio Grande do Sul)</w:t>
            </w:r>
          </w:p>
        </w:tc>
        <w:tc>
          <w:tcPr>
            <w:tcW w:w="2835" w:type="dxa"/>
            <w:vAlign w:val="center"/>
            <w:hideMark/>
          </w:tcPr>
          <w:p w14:paraId="6B2D51B5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44A46BFD" w14:textId="2B09E631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8,265</w:t>
            </w:r>
          </w:p>
        </w:tc>
      </w:tr>
      <w:tr w:rsidR="001D5A49" w:rsidRPr="000D55BA" w14:paraId="38270C2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21DFFA38" w14:textId="0CC71086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Goias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88EF536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  <w:tc>
          <w:tcPr>
            <w:tcW w:w="2835" w:type="dxa"/>
            <w:vAlign w:val="center"/>
            <w:hideMark/>
          </w:tcPr>
          <w:p w14:paraId="0F61DB4F" w14:textId="68AF50EC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7,16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</w:tr>
      <w:tr w:rsidR="001D5A49" w:rsidRPr="000D55BA" w14:paraId="262E9562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4D097B86" w14:textId="58F61F6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PR (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Parana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7FD4913A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18D45E33" w14:textId="58411019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6,73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</w:tr>
    </w:tbl>
    <w:p w14:paraId="30B26C58" w14:textId="77777777" w:rsidR="00632F14" w:rsidRDefault="00632F1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642595AF" w14:textId="5B90E65C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Total loss across all states exceeded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120,000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with most loss concentrated in the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Southeast and South regions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which also represent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highest order volumes.</w:t>
      </w:r>
    </w:p>
    <w:p w14:paraId="10EC468D" w14:textId="47F34AE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52A07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4C80124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7CB889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759B0D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EAA0EDB" w14:textId="7CF72BA7" w:rsidR="00DC0AE6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1529EC1" wp14:editId="3FDE5FD9">
                <wp:simplePos x="0" y="0"/>
                <wp:positionH relativeFrom="column">
                  <wp:posOffset>4773295</wp:posOffset>
                </wp:positionH>
                <wp:positionV relativeFrom="paragraph">
                  <wp:posOffset>2859182</wp:posOffset>
                </wp:positionV>
                <wp:extent cx="526405" cy="239275"/>
                <wp:effectExtent l="0" t="0" r="7620" b="8890"/>
                <wp:wrapNone/>
                <wp:docPr id="1904561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1A69" id="Rectangle 3" o:spid="_x0000_s1026" style="position:absolute;margin-left:375.85pt;margin-top:225.15pt;width:41.45pt;height:1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" fillcolor="white [3212]" stroked="f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536DC" wp14:editId="6BDC561B">
                <wp:simplePos x="0" y="0"/>
                <wp:positionH relativeFrom="column">
                  <wp:posOffset>303118</wp:posOffset>
                </wp:positionH>
                <wp:positionV relativeFrom="paragraph">
                  <wp:posOffset>266065</wp:posOffset>
                </wp:positionV>
                <wp:extent cx="526405" cy="239275"/>
                <wp:effectExtent l="0" t="0" r="7620" b="8890"/>
                <wp:wrapNone/>
                <wp:docPr id="1231152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10DE" id="Rectangle 3" o:spid="_x0000_s1026" style="position:absolute;margin-left:23.85pt;margin-top:20.95pt;width:41.45pt;height:1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" fillcolor="white [3212]" stroked="f"/>
            </w:pict>
          </mc:Fallback>
        </mc:AlternateContent>
      </w:r>
      <w:r w:rsidR="00DC0AE6" w:rsidRPr="00DC0AE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96AB3B0" wp14:editId="69D56A0D">
            <wp:extent cx="5971540" cy="3322320"/>
            <wp:effectExtent l="0" t="0" r="0" b="0"/>
            <wp:docPr id="14896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E55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913DB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35B38E2" w14:textId="29FC8F58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6DA20FA3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Revenue Loss is Proportional to Volume</w:t>
      </w:r>
    </w:p>
    <w:p w14:paraId="7D3EE2BD" w14:textId="74B19BCD" w:rsidR="001D5A49" w:rsidRPr="0013083F" w:rsidRDefault="001D5A49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States like </w:t>
      </w:r>
      <w:proofErr w:type="spellStart"/>
      <w:r w:rsidR="00632F14">
        <w:rPr>
          <w:rFonts w:ascii="Calibri" w:hAnsi="Calibri" w:cs="Calibri"/>
          <w:sz w:val="24"/>
          <w:szCs w:val="24"/>
          <w:lang w:val="en-IN"/>
        </w:rPr>
        <w:t>Sao</w:t>
      </w:r>
      <w:r w:rsidRPr="0013083F">
        <w:rPr>
          <w:rFonts w:ascii="Calibri" w:hAnsi="Calibri" w:cs="Calibri"/>
          <w:sz w:val="24"/>
          <w:szCs w:val="24"/>
          <w:lang w:val="en-IN"/>
        </w:rPr>
        <w:t>Paulo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Rio de Janeiro contribute the most to overall revenue loss due to their size and order density.</w:t>
      </w:r>
    </w:p>
    <w:p w14:paraId="708D56AE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High Cancellation Rate States Have High-Value Orders</w:t>
      </w:r>
    </w:p>
    <w:p w14:paraId="7943524F" w14:textId="42684377" w:rsidR="001D5A49" w:rsidRPr="0013083F" w:rsidRDefault="00632F14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Goias</w:t>
      </w:r>
      <w:proofErr w:type="spellEnd"/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 and Rio Grande do Sul have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fewer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but high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average loss per order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indicating potential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bulk or high-value item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>.</w:t>
      </w:r>
    </w:p>
    <w:p w14:paraId="7453AEDD" w14:textId="60E23A6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9683EC2" w14:textId="355921B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3F3C76A9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Investigate common causes of cancellations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product issues, seller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behavior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, or logistics.</w:t>
      </w:r>
    </w:p>
    <w:p w14:paraId="0DA1179A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Implement seller-level cancellation tracking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penalties for high cancel % (already flagged in Section 5).</w:t>
      </w:r>
    </w:p>
    <w:p w14:paraId="78131920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Use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AI-based pre-confirmation validation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for orders flagged at risk of cancellation.</w:t>
      </w:r>
    </w:p>
    <w:p w14:paraId="0FB7EAF2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Proactively follow up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with customers on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 — offer alternative products or reactivation coupons.</w:t>
      </w:r>
    </w:p>
    <w:p w14:paraId="471397C6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1741A4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2E9D63" w14:textId="3A6BD063" w:rsidR="00463E97" w:rsidRPr="00463E97" w:rsidRDefault="00463E97" w:rsidP="00463E97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463E97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 xml:space="preserve">Section </w:t>
      </w: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>8</w:t>
      </w:r>
      <w:r w:rsidRPr="00463E97">
        <w:rPr>
          <w:rFonts w:asciiTheme="majorHAnsi" w:hAnsiTheme="majorHAnsi" w:cstheme="majorHAnsi"/>
          <w:b/>
          <w:bCs/>
          <w:sz w:val="28"/>
          <w:szCs w:val="28"/>
          <w:lang w:val="en-IN"/>
        </w:rPr>
        <w:t>: Cohort Analysis – Tracking Retention Over Time</w:t>
      </w:r>
    </w:p>
    <w:p w14:paraId="4E21E8C9" w14:textId="77777777" w:rsidR="00463E97" w:rsidRDefault="00463E97" w:rsidP="00463E97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463E97">
        <w:rPr>
          <w:rFonts w:ascii="Calibri" w:hAnsi="Calibri" w:cs="Calibri"/>
          <w:sz w:val="24"/>
          <w:szCs w:val="24"/>
          <w:lang w:val="en-IN"/>
        </w:rPr>
        <w:t xml:space="preserve">Retention analysis is essential for understanding how customer engagement evolves after acquisition. By grouping customers into cohorts based on their first purchase month, we can track their repeat purchase </w:t>
      </w:r>
      <w:proofErr w:type="spellStart"/>
      <w:r w:rsidRPr="00463E97">
        <w:rPr>
          <w:rFonts w:ascii="Calibri" w:hAnsi="Calibri" w:cs="Calibri"/>
          <w:sz w:val="24"/>
          <w:szCs w:val="24"/>
          <w:lang w:val="en-IN"/>
        </w:rPr>
        <w:t>behavior</w:t>
      </w:r>
      <w:proofErr w:type="spellEnd"/>
      <w:r w:rsidRPr="00463E97">
        <w:rPr>
          <w:rFonts w:ascii="Calibri" w:hAnsi="Calibri" w:cs="Calibri"/>
          <w:sz w:val="24"/>
          <w:szCs w:val="24"/>
          <w:lang w:val="en-IN"/>
        </w:rPr>
        <w:t xml:space="preserve"> over time and identify when and how engagement drops. This approach moves beyond a single retention rate, revealing the retention curve and helping </w:t>
      </w:r>
      <w:proofErr w:type="spellStart"/>
      <w:r w:rsidRPr="00463E97">
        <w:rPr>
          <w:rFonts w:ascii="Calibri" w:hAnsi="Calibri" w:cs="Calibri"/>
          <w:sz w:val="24"/>
          <w:szCs w:val="24"/>
          <w:lang w:val="en-IN"/>
        </w:rPr>
        <w:t>Olist</w:t>
      </w:r>
      <w:proofErr w:type="spellEnd"/>
      <w:r w:rsidRPr="00463E97">
        <w:rPr>
          <w:rFonts w:ascii="Calibri" w:hAnsi="Calibri" w:cs="Calibri"/>
          <w:sz w:val="24"/>
          <w:szCs w:val="24"/>
          <w:lang w:val="en-IN"/>
        </w:rPr>
        <w:t xml:space="preserve"> design targeted re-engagement strategies.</w:t>
      </w:r>
    </w:p>
    <w:p w14:paraId="75082DAB" w14:textId="77777777" w:rsidR="008E4AAA" w:rsidRDefault="008E4AAA" w:rsidP="00463E97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1035E7C1" w14:textId="59A6EB7A" w:rsidR="008E4AAA" w:rsidRPr="00463E97" w:rsidRDefault="008E4AAA" w:rsidP="00463E97">
      <w:p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E4AAA">
        <w:rPr>
          <w:rFonts w:ascii="Calibri" w:hAnsi="Calibri" w:cs="Calibri"/>
          <w:b/>
          <w:bCs/>
          <w:sz w:val="24"/>
          <w:szCs w:val="24"/>
          <w:lang w:val="en-IN"/>
        </w:rPr>
        <w:t>Output Snapshot</w:t>
      </w:r>
    </w:p>
    <w:p w14:paraId="6E1CD57E" w14:textId="4B5B5398" w:rsidR="00463E97" w:rsidRDefault="008E4AAA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A963FB1" wp14:editId="11F8C915">
            <wp:extent cx="5810250" cy="4028440"/>
            <wp:effectExtent l="0" t="0" r="0" b="0"/>
            <wp:docPr id="1321982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99" cy="40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120E3" w14:textId="77777777" w:rsidR="008E4AAA" w:rsidRDefault="008E4AAA" w:rsidP="008E4AAA">
      <w:pPr>
        <w:tabs>
          <w:tab w:val="num" w:pos="720"/>
        </w:tabs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8E4AAA">
        <w:rPr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Insights </w:t>
      </w:r>
    </w:p>
    <w:p w14:paraId="06A8C4BB" w14:textId="70518B12" w:rsidR="008E4AAA" w:rsidRPr="008E4AAA" w:rsidRDefault="008E4AAA" w:rsidP="008E4AAA">
      <w:pPr>
        <w:pStyle w:val="ListParagraph"/>
        <w:numPr>
          <w:ilvl w:val="0"/>
          <w:numId w:val="47"/>
        </w:numPr>
        <w:tabs>
          <w:tab w:val="num" w:pos="720"/>
        </w:tabs>
        <w:spacing w:after="0"/>
        <w:rPr>
          <w:rFonts w:asciiTheme="majorHAnsi" w:hAnsiTheme="majorHAnsi" w:cstheme="majorHAnsi"/>
          <w:sz w:val="24"/>
          <w:szCs w:val="24"/>
          <w:lang w:val="en-IN"/>
        </w:rPr>
      </w:pPr>
      <w:r w:rsidRPr="008E4AAA">
        <w:rPr>
          <w:rFonts w:asciiTheme="majorHAnsi" w:hAnsiTheme="majorHAnsi" w:cstheme="majorHAnsi"/>
          <w:sz w:val="24"/>
          <w:szCs w:val="24"/>
          <w:lang w:val="en-IN"/>
        </w:rPr>
        <w:t>Across cohorts, retention falls below 7% by the first month after acquisition and drops further to ~4% by month 2.</w:t>
      </w:r>
    </w:p>
    <w:p w14:paraId="138FDEF4" w14:textId="77777777" w:rsidR="008E4AAA" w:rsidRPr="008E4AAA" w:rsidRDefault="008E4AAA" w:rsidP="008E4AAA">
      <w:pPr>
        <w:numPr>
          <w:ilvl w:val="0"/>
          <w:numId w:val="46"/>
        </w:numPr>
        <w:spacing w:after="0"/>
        <w:rPr>
          <w:rFonts w:asciiTheme="majorHAnsi" w:hAnsiTheme="majorHAnsi" w:cstheme="majorHAnsi"/>
          <w:sz w:val="24"/>
          <w:szCs w:val="24"/>
          <w:lang w:val="en-IN"/>
        </w:rPr>
      </w:pPr>
      <w:r w:rsidRPr="008E4AAA">
        <w:rPr>
          <w:rFonts w:asciiTheme="majorHAnsi" w:hAnsiTheme="majorHAnsi" w:cstheme="majorHAnsi"/>
          <w:sz w:val="24"/>
          <w:szCs w:val="24"/>
          <w:lang w:val="en-IN"/>
        </w:rPr>
        <w:t>Later months show negligible repeat activity, indicating minimal long-term engagement without targeted interventions.</w:t>
      </w:r>
    </w:p>
    <w:p w14:paraId="1168DFC8" w14:textId="77777777" w:rsidR="008E4AAA" w:rsidRPr="008E4AAA" w:rsidRDefault="008E4AAA" w:rsidP="008E4AAA">
      <w:pPr>
        <w:numPr>
          <w:ilvl w:val="0"/>
          <w:numId w:val="46"/>
        </w:numPr>
        <w:spacing w:after="0"/>
        <w:rPr>
          <w:rFonts w:asciiTheme="majorHAnsi" w:hAnsiTheme="majorHAnsi" w:cstheme="majorHAnsi"/>
          <w:sz w:val="24"/>
          <w:szCs w:val="24"/>
          <w:lang w:val="en-IN"/>
        </w:rPr>
      </w:pPr>
      <w:r w:rsidRPr="008E4AAA">
        <w:rPr>
          <w:rFonts w:asciiTheme="majorHAnsi" w:hAnsiTheme="majorHAnsi" w:cstheme="majorHAnsi"/>
          <w:sz w:val="24"/>
          <w:szCs w:val="24"/>
          <w:lang w:val="en-IN"/>
        </w:rPr>
        <w:t>The sharp drop suggests that customer acquisition campaigns are not paired with sufficient post-purchase engagement strategies such as loyalty programs or tailored offers.</w:t>
      </w:r>
    </w:p>
    <w:p w14:paraId="7F5DA46A" w14:textId="77777777" w:rsidR="008E4AAA" w:rsidRPr="008E4AAA" w:rsidRDefault="008E4AAA" w:rsidP="008E4AAA">
      <w:pPr>
        <w:numPr>
          <w:ilvl w:val="0"/>
          <w:numId w:val="46"/>
        </w:numPr>
        <w:spacing w:after="0"/>
        <w:rPr>
          <w:rFonts w:asciiTheme="majorHAnsi" w:hAnsiTheme="majorHAnsi" w:cstheme="majorHAnsi"/>
          <w:sz w:val="24"/>
          <w:szCs w:val="24"/>
          <w:lang w:val="en-IN"/>
        </w:rPr>
      </w:pPr>
      <w:r w:rsidRPr="008E4AAA">
        <w:rPr>
          <w:rFonts w:asciiTheme="majorHAnsi" w:hAnsiTheme="majorHAnsi" w:cstheme="majorHAnsi"/>
          <w:sz w:val="24"/>
          <w:szCs w:val="24"/>
          <w:lang w:val="en-IN"/>
        </w:rPr>
        <w:t>The data validates the overall retention figure (~3.2%) you’ve cited in your resume but also reveals where in the customer lifecycle the loss is most acute.</w:t>
      </w:r>
    </w:p>
    <w:p w14:paraId="68E818D7" w14:textId="1947045A" w:rsidR="009A770A" w:rsidRPr="009A770A" w:rsidRDefault="009A770A" w:rsidP="009A770A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9A770A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 xml:space="preserve">Section </w:t>
      </w: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>9</w:t>
      </w:r>
      <w:r w:rsidRPr="009A770A">
        <w:rPr>
          <w:rFonts w:asciiTheme="majorHAnsi" w:hAnsiTheme="majorHAnsi" w:cstheme="majorHAnsi"/>
          <w:b/>
          <w:bCs/>
          <w:sz w:val="28"/>
          <w:szCs w:val="28"/>
          <w:lang w:val="en-IN"/>
        </w:rPr>
        <w:t>: Customer Lifetime Value (LTV) &amp; Customer Acquisition Cost (CAC) Analysis</w:t>
      </w:r>
    </w:p>
    <w:p w14:paraId="6D031E27" w14:textId="2ADC7ABB" w:rsidR="009A770A" w:rsidRPr="009A770A" w:rsidRDefault="009A770A" w:rsidP="009A770A">
      <w:pPr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Customer Lifetime Value (LTV) quantifies the total revenue generated by a customer over their entire relationship with </w:t>
      </w:r>
      <w:proofErr w:type="spellStart"/>
      <w:r w:rsidRPr="009A770A">
        <w:rPr>
          <w:rFonts w:ascii="Calibri" w:hAnsi="Calibri" w:cs="Calibri"/>
          <w:sz w:val="24"/>
          <w:szCs w:val="24"/>
        </w:rPr>
        <w:t>Olist</w:t>
      </w:r>
      <w:proofErr w:type="spellEnd"/>
      <w:r w:rsidRPr="009A770A">
        <w:rPr>
          <w:rFonts w:ascii="Calibri" w:hAnsi="Calibri" w:cs="Calibri"/>
          <w:sz w:val="24"/>
          <w:szCs w:val="24"/>
        </w:rPr>
        <w:t>.</w:t>
      </w:r>
      <w:r w:rsidRPr="009A770A">
        <w:rPr>
          <w:rFonts w:ascii="Calibri" w:hAnsi="Calibri" w:cs="Calibri"/>
          <w:sz w:val="24"/>
          <w:szCs w:val="24"/>
        </w:rPr>
        <w:br/>
        <w:t>Customer Acquisition Cost (CAC) measures the marketing and sales investment required to acquire that customer.</w:t>
      </w:r>
      <w:r w:rsidRPr="009A770A">
        <w:rPr>
          <w:rFonts w:ascii="Calibri" w:hAnsi="Calibri" w:cs="Calibri"/>
          <w:sz w:val="24"/>
          <w:szCs w:val="24"/>
        </w:rPr>
        <w:br/>
        <w:t xml:space="preserve">By comparing LTV to CAC, </w:t>
      </w:r>
      <w:proofErr w:type="spellStart"/>
      <w:r w:rsidRPr="009A770A">
        <w:rPr>
          <w:rFonts w:ascii="Calibri" w:hAnsi="Calibri" w:cs="Calibri"/>
          <w:sz w:val="24"/>
          <w:szCs w:val="24"/>
        </w:rPr>
        <w:t>Olist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can assess whether acquisition efforts are sustainable and profitable.</w:t>
      </w:r>
      <w:r w:rsidRPr="009A770A">
        <w:rPr>
          <w:rFonts w:ascii="Calibri" w:hAnsi="Calibri" w:cs="Calibri"/>
          <w:sz w:val="24"/>
          <w:szCs w:val="24"/>
        </w:rPr>
        <w:br/>
        <w:t>An LTV:CAC ratio above 3:1 is generally considered healthy for e-commerce — ratios below 1:1 mean the business is spending more to acquire a customer than that customer is worth.</w:t>
      </w:r>
    </w:p>
    <w:p w14:paraId="262158EF" w14:textId="5F50FB4C" w:rsidR="009A770A" w:rsidRPr="0066718B" w:rsidRDefault="009A770A" w:rsidP="00B14C4D">
      <w:pPr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>I have assumed an industry average CAC of USD 50 (~BRL 250)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A770A" w:rsidRPr="000D55BA" w14:paraId="3DAB4241" w14:textId="77777777" w:rsidTr="00C91F6E">
        <w:trPr>
          <w:trHeight w:val="227"/>
        </w:trPr>
        <w:tc>
          <w:tcPr>
            <w:tcW w:w="2835" w:type="dxa"/>
            <w:vAlign w:val="center"/>
            <w:hideMark/>
          </w:tcPr>
          <w:p w14:paraId="30E92A64" w14:textId="23E92367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9A770A">
              <w:rPr>
                <w:rFonts w:ascii="Calibri" w:hAnsi="Calibri" w:cs="Calibri"/>
                <w:b/>
                <w:bCs/>
                <w:sz w:val="24"/>
                <w:szCs w:val="24"/>
              </w:rPr>
              <w:t>avg_ltv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14:paraId="7C0C0E33" w14:textId="12AF9154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9A770A">
              <w:rPr>
                <w:rFonts w:ascii="Calibri" w:hAnsi="Calibri" w:cs="Calibri"/>
                <w:b/>
                <w:bCs/>
                <w:sz w:val="24"/>
                <w:szCs w:val="24"/>
              </w:rPr>
              <w:t>avg_cac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14:paraId="7589AC7E" w14:textId="2CFBC180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9A770A">
              <w:rPr>
                <w:rFonts w:ascii="Calibri" w:hAnsi="Calibri" w:cs="Calibri"/>
                <w:b/>
                <w:bCs/>
                <w:sz w:val="24"/>
                <w:szCs w:val="24"/>
              </w:rPr>
              <w:t>ltv_cac_ratio</w:t>
            </w:r>
            <w:proofErr w:type="spellEnd"/>
          </w:p>
        </w:tc>
      </w:tr>
      <w:tr w:rsidR="009A770A" w:rsidRPr="000D55BA" w14:paraId="0720A77A" w14:textId="77777777" w:rsidTr="00C91F6E">
        <w:trPr>
          <w:trHeight w:val="227"/>
        </w:trPr>
        <w:tc>
          <w:tcPr>
            <w:tcW w:w="2835" w:type="dxa"/>
            <w:vAlign w:val="center"/>
            <w:hideMark/>
          </w:tcPr>
          <w:p w14:paraId="6E19816A" w14:textId="60F27BDE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A770A">
              <w:rPr>
                <w:rFonts w:ascii="Calibri" w:hAnsi="Calibri" w:cs="Calibri"/>
                <w:sz w:val="24"/>
                <w:szCs w:val="24"/>
              </w:rPr>
              <w:t>189.25</w:t>
            </w:r>
          </w:p>
        </w:tc>
        <w:tc>
          <w:tcPr>
            <w:tcW w:w="2835" w:type="dxa"/>
            <w:vAlign w:val="center"/>
            <w:hideMark/>
          </w:tcPr>
          <w:p w14:paraId="6386BC7D" w14:textId="3E82A3AF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A770A">
              <w:rPr>
                <w:rFonts w:ascii="Calibri" w:hAnsi="Calibri" w:cs="Calibri"/>
                <w:sz w:val="24"/>
                <w:szCs w:val="24"/>
              </w:rPr>
              <w:t>250.00</w:t>
            </w:r>
          </w:p>
        </w:tc>
        <w:tc>
          <w:tcPr>
            <w:tcW w:w="2835" w:type="dxa"/>
            <w:vAlign w:val="center"/>
            <w:hideMark/>
          </w:tcPr>
          <w:p w14:paraId="42F9E05A" w14:textId="65AB3CFA" w:rsidR="009A770A" w:rsidRPr="009A770A" w:rsidRDefault="009A770A" w:rsidP="009A770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A770A">
              <w:rPr>
                <w:rFonts w:ascii="Calibri" w:hAnsi="Calibri" w:cs="Calibri"/>
                <w:sz w:val="24"/>
                <w:szCs w:val="24"/>
              </w:rPr>
              <w:t>0.76</w:t>
            </w:r>
          </w:p>
        </w:tc>
      </w:tr>
    </w:tbl>
    <w:p w14:paraId="5E499679" w14:textId="77777777" w:rsidR="009A770A" w:rsidRDefault="009A770A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EB92AA" w14:textId="77D616E9" w:rsidR="009A770A" w:rsidRPr="009A770A" w:rsidRDefault="009A770A" w:rsidP="009A770A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9A770A">
        <w:rPr>
          <w:rFonts w:asciiTheme="majorHAnsi" w:hAnsiTheme="majorHAnsi" w:cstheme="majorHAnsi"/>
          <w:b/>
          <w:bCs/>
          <w:sz w:val="28"/>
          <w:szCs w:val="28"/>
          <w:lang w:val="en-IN"/>
        </w:rPr>
        <w:t>Insights</w:t>
      </w:r>
    </w:p>
    <w:p w14:paraId="3D667281" w14:textId="0B1C423B" w:rsidR="009A770A" w:rsidRPr="009A770A" w:rsidRDefault="009A770A" w:rsidP="009A770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9A770A">
        <w:rPr>
          <w:rFonts w:ascii="Calibri" w:hAnsi="Calibri" w:cs="Calibri"/>
          <w:sz w:val="24"/>
          <w:szCs w:val="24"/>
        </w:rPr>
        <w:t xml:space="preserve">Average LTV is R$ 189.25, meaning the typical customer contributes under R$ 200 in revenue over their relationship with </w:t>
      </w:r>
      <w:proofErr w:type="spellStart"/>
      <w:r w:rsidRPr="009A770A">
        <w:rPr>
          <w:rFonts w:ascii="Calibri" w:hAnsi="Calibri" w:cs="Calibri"/>
          <w:sz w:val="24"/>
          <w:szCs w:val="24"/>
        </w:rPr>
        <w:t>Olist</w:t>
      </w:r>
      <w:proofErr w:type="spellEnd"/>
    </w:p>
    <w:p w14:paraId="1E43842D" w14:textId="5B5FF3E3" w:rsidR="009A770A" w:rsidRPr="009A770A" w:rsidRDefault="009A770A" w:rsidP="009A770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9A770A">
        <w:rPr>
          <w:rFonts w:ascii="Calibri" w:hAnsi="Calibri" w:cs="Calibri"/>
          <w:sz w:val="24"/>
          <w:szCs w:val="24"/>
        </w:rPr>
        <w:t>With an assumed CAC of R$ 250, the LTV:CAC ratio is only 0.76:1, which is well below profitability — every customer acquired is a net loss</w:t>
      </w:r>
    </w:p>
    <w:p w14:paraId="6E5111D5" w14:textId="77777777" w:rsidR="009A770A" w:rsidRPr="009A770A" w:rsidRDefault="009A770A" w:rsidP="009A770A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9A770A">
        <w:rPr>
          <w:rFonts w:ascii="Calibri" w:hAnsi="Calibri" w:cs="Calibri"/>
          <w:sz w:val="24"/>
          <w:szCs w:val="24"/>
        </w:rPr>
        <w:t>This finding aligns with cohort analysis results showing high early churn and limited repeat purchases</w:t>
      </w:r>
    </w:p>
    <w:p w14:paraId="53CBDD70" w14:textId="11861143" w:rsidR="009A770A" w:rsidRPr="0066718B" w:rsidRDefault="009A770A" w:rsidP="00B14C4D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9A770A">
        <w:rPr>
          <w:rFonts w:ascii="Calibri" w:hAnsi="Calibri" w:cs="Calibri"/>
          <w:sz w:val="24"/>
          <w:szCs w:val="24"/>
        </w:rPr>
        <w:t xml:space="preserve">To reach sustainable profitability, </w:t>
      </w:r>
      <w:proofErr w:type="spellStart"/>
      <w:r w:rsidRPr="009A770A">
        <w:rPr>
          <w:rFonts w:ascii="Calibri" w:hAnsi="Calibri" w:cs="Calibri"/>
          <w:sz w:val="24"/>
          <w:szCs w:val="24"/>
        </w:rPr>
        <w:t>Olist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needs to either lower CAC through more efficient marketing or raise LTV via retention and upselling initiatives</w:t>
      </w:r>
    </w:p>
    <w:p w14:paraId="752B37EA" w14:textId="77777777" w:rsidR="0066718B" w:rsidRPr="0066718B" w:rsidRDefault="0066718B" w:rsidP="0066718B">
      <w:pPr>
        <w:spacing w:after="0"/>
        <w:ind w:left="720"/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191"/>
      </w:tblGrid>
      <w:tr w:rsidR="0066718B" w:rsidRPr="000D55BA" w14:paraId="740B6361" w14:textId="77777777" w:rsidTr="0066718B">
        <w:trPr>
          <w:trHeight w:val="252"/>
        </w:trPr>
        <w:tc>
          <w:tcPr>
            <w:tcW w:w="4191" w:type="dxa"/>
            <w:vAlign w:val="center"/>
            <w:hideMark/>
          </w:tcPr>
          <w:p w14:paraId="39FB5505" w14:textId="77777777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9A770A">
              <w:rPr>
                <w:rFonts w:ascii="Calibri" w:hAnsi="Calibri" w:cs="Calibri"/>
                <w:b/>
                <w:bCs/>
                <w:sz w:val="24"/>
                <w:szCs w:val="24"/>
              </w:rPr>
              <w:t>avg_cac</w:t>
            </w:r>
            <w:proofErr w:type="spellEnd"/>
          </w:p>
        </w:tc>
        <w:tc>
          <w:tcPr>
            <w:tcW w:w="4191" w:type="dxa"/>
            <w:vAlign w:val="center"/>
            <w:hideMark/>
          </w:tcPr>
          <w:p w14:paraId="79F9825F" w14:textId="77777777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9A770A">
              <w:rPr>
                <w:rFonts w:ascii="Calibri" w:hAnsi="Calibri" w:cs="Calibri"/>
                <w:b/>
                <w:bCs/>
                <w:sz w:val="24"/>
                <w:szCs w:val="24"/>
              </w:rPr>
              <w:t>ltv_cac_ratio</w:t>
            </w:r>
            <w:proofErr w:type="spellEnd"/>
          </w:p>
        </w:tc>
      </w:tr>
      <w:tr w:rsidR="0066718B" w:rsidRPr="000D55BA" w14:paraId="185067F1" w14:textId="77777777" w:rsidTr="0066718B">
        <w:trPr>
          <w:trHeight w:val="252"/>
        </w:trPr>
        <w:tc>
          <w:tcPr>
            <w:tcW w:w="4191" w:type="dxa"/>
            <w:vAlign w:val="center"/>
            <w:hideMark/>
          </w:tcPr>
          <w:p w14:paraId="6C0F05B6" w14:textId="13593497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150</w:t>
            </w:r>
          </w:p>
        </w:tc>
        <w:tc>
          <w:tcPr>
            <w:tcW w:w="4191" w:type="dxa"/>
            <w:vAlign w:val="center"/>
            <w:hideMark/>
          </w:tcPr>
          <w:p w14:paraId="175AFAB3" w14:textId="32E7F95B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  <w:lang w:val="en-IN"/>
              </w:rPr>
              <w:t>1.26</w:t>
            </w:r>
          </w:p>
        </w:tc>
      </w:tr>
      <w:tr w:rsidR="0066718B" w:rsidRPr="000D55BA" w14:paraId="2A3843AA" w14:textId="77777777" w:rsidTr="0066718B">
        <w:trPr>
          <w:trHeight w:val="252"/>
        </w:trPr>
        <w:tc>
          <w:tcPr>
            <w:tcW w:w="4191" w:type="dxa"/>
            <w:vAlign w:val="center"/>
          </w:tcPr>
          <w:p w14:paraId="3FA8563E" w14:textId="0C0091F0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</w:t>
            </w:r>
          </w:p>
        </w:tc>
        <w:tc>
          <w:tcPr>
            <w:tcW w:w="4191" w:type="dxa"/>
            <w:vAlign w:val="center"/>
          </w:tcPr>
          <w:p w14:paraId="38017026" w14:textId="727B87E4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0.95</w:t>
            </w:r>
          </w:p>
        </w:tc>
      </w:tr>
      <w:tr w:rsidR="0066718B" w:rsidRPr="000D55BA" w14:paraId="4A0243B6" w14:textId="77777777" w:rsidTr="0066718B">
        <w:trPr>
          <w:trHeight w:val="252"/>
        </w:trPr>
        <w:tc>
          <w:tcPr>
            <w:tcW w:w="4191" w:type="dxa"/>
            <w:vAlign w:val="center"/>
          </w:tcPr>
          <w:p w14:paraId="711C4FBF" w14:textId="078D4564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4191" w:type="dxa"/>
            <w:vAlign w:val="center"/>
          </w:tcPr>
          <w:p w14:paraId="662C3BE2" w14:textId="0D18243E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0.76</w:t>
            </w:r>
          </w:p>
        </w:tc>
      </w:tr>
      <w:tr w:rsidR="0066718B" w:rsidRPr="000D55BA" w14:paraId="3F2520A6" w14:textId="77777777" w:rsidTr="0066718B">
        <w:trPr>
          <w:trHeight w:val="252"/>
        </w:trPr>
        <w:tc>
          <w:tcPr>
            <w:tcW w:w="4191" w:type="dxa"/>
            <w:vAlign w:val="center"/>
          </w:tcPr>
          <w:p w14:paraId="38255A31" w14:textId="12A8185C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4191" w:type="dxa"/>
            <w:vAlign w:val="center"/>
          </w:tcPr>
          <w:p w14:paraId="0C01E119" w14:textId="4A1E5DEE" w:rsidR="0066718B" w:rsidRPr="009A770A" w:rsidRDefault="0066718B" w:rsidP="0066718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0.63</w:t>
            </w:r>
          </w:p>
        </w:tc>
      </w:tr>
    </w:tbl>
    <w:p w14:paraId="0A97C9D2" w14:textId="77777777" w:rsidR="009A770A" w:rsidRDefault="009A770A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0E6E4B" w14:textId="202FE212" w:rsidR="0066718B" w:rsidRPr="0066718B" w:rsidRDefault="0066718B" w:rsidP="0066718B">
      <w:pPr>
        <w:pStyle w:val="ListParagraph"/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lastRenderedPageBreak/>
        <w:t>At R$ 150 CAC, the ratio approaches breakeven but still falls short of the 3:1 benchmark.</w:t>
      </w:r>
    </w:p>
    <w:p w14:paraId="41A9EB38" w14:textId="6F8CE490" w:rsidR="0066718B" w:rsidRPr="0066718B" w:rsidRDefault="0066718B" w:rsidP="0066718B">
      <w:pPr>
        <w:pStyle w:val="ListParagraph"/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t>This shows that even significant CAC reductions alone won’t meet best-practice profitability thresholds — LTV growth is essential.</w:t>
      </w:r>
    </w:p>
    <w:p w14:paraId="2EB1911F" w14:textId="53B26E12" w:rsidR="0066718B" w:rsidRPr="0066718B" w:rsidRDefault="0066718B" w:rsidP="0066718B">
      <w:pPr>
        <w:pStyle w:val="ListParagraph"/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t>Suggested levers:</w:t>
      </w:r>
    </w:p>
    <w:p w14:paraId="6D191A91" w14:textId="77777777" w:rsidR="0066718B" w:rsidRPr="0066718B" w:rsidRDefault="0066718B" w:rsidP="0066718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t>Loyalty programs to improve repeat purchase rates.</w:t>
      </w:r>
    </w:p>
    <w:p w14:paraId="771D1160" w14:textId="77777777" w:rsidR="0066718B" w:rsidRPr="0066718B" w:rsidRDefault="0066718B" w:rsidP="0066718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t>Bundling and cross-selling to raise order values.</w:t>
      </w:r>
    </w:p>
    <w:p w14:paraId="313094E0" w14:textId="77777777" w:rsidR="0066718B" w:rsidRPr="0066718B" w:rsidRDefault="0066718B" w:rsidP="0066718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6718B">
        <w:rPr>
          <w:rFonts w:ascii="Calibri" w:hAnsi="Calibri" w:cs="Calibri"/>
          <w:sz w:val="24"/>
          <w:szCs w:val="24"/>
          <w:lang w:val="en-IN"/>
        </w:rPr>
        <w:t>Customer reactivation campaigns for churned buyers</w:t>
      </w:r>
    </w:p>
    <w:p w14:paraId="69B6378C" w14:textId="77777777" w:rsidR="00463E97" w:rsidRDefault="00463E9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D319CA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A7A1C0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5E43A0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4FB80C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7F796A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A4D124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608C0D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C8F90E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41EB3F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B50ACF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440BFF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282013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D4190B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03588E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AD0679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F13714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9743FF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E1F468" w14:textId="5023BCAB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6718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Section 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Pr="0066718B">
        <w:rPr>
          <w:rFonts w:asciiTheme="majorHAnsi" w:hAnsiTheme="majorHAnsi" w:cstheme="majorHAnsi"/>
          <w:b/>
          <w:bCs/>
          <w:sz w:val="28"/>
          <w:szCs w:val="28"/>
        </w:rPr>
        <w:t>: A/B Test Simulation – Promotional Threshold Impact on Retention &amp; LTV</w:t>
      </w:r>
    </w:p>
    <w:p w14:paraId="33FFD287" w14:textId="77777777" w:rsidR="00635A67" w:rsidRPr="00635A67" w:rsidRDefault="00635A67" w:rsidP="00635A67">
      <w:p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 xml:space="preserve">To simulate the impact of a promotional strategy on </w:t>
      </w:r>
      <w:r w:rsidRPr="00635A67">
        <w:rPr>
          <w:rFonts w:ascii="Calibri" w:hAnsi="Calibri" w:cs="Calibri"/>
          <w:b/>
          <w:bCs/>
          <w:sz w:val="24"/>
          <w:szCs w:val="24"/>
          <w:lang w:val="en-IN"/>
        </w:rPr>
        <w:t>retention</w:t>
      </w:r>
      <w:r w:rsidRPr="00635A67">
        <w:rPr>
          <w:rFonts w:ascii="Calibri" w:hAnsi="Calibri" w:cs="Calibri"/>
          <w:sz w:val="24"/>
          <w:szCs w:val="24"/>
          <w:lang w:val="en-IN"/>
        </w:rPr>
        <w:t xml:space="preserve"> and </w:t>
      </w:r>
      <w:r w:rsidRPr="00635A67">
        <w:rPr>
          <w:rFonts w:ascii="Calibri" w:hAnsi="Calibri" w:cs="Calibri"/>
          <w:b/>
          <w:bCs/>
          <w:sz w:val="24"/>
          <w:szCs w:val="24"/>
          <w:lang w:val="en-IN"/>
        </w:rPr>
        <w:t>lifetime value (LTV)</w:t>
      </w:r>
      <w:r w:rsidRPr="00635A67">
        <w:rPr>
          <w:rFonts w:ascii="Calibri" w:hAnsi="Calibri" w:cs="Calibri"/>
          <w:sz w:val="24"/>
          <w:szCs w:val="24"/>
          <w:lang w:val="en-IN"/>
        </w:rPr>
        <w:t>, customers were split into two randomised groups:</w:t>
      </w:r>
    </w:p>
    <w:p w14:paraId="783C610D" w14:textId="77777777" w:rsidR="00635A67" w:rsidRPr="00635A67" w:rsidRDefault="00635A67" w:rsidP="00635A67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b/>
          <w:bCs/>
          <w:sz w:val="24"/>
          <w:szCs w:val="24"/>
          <w:lang w:val="en-IN"/>
        </w:rPr>
        <w:t>Control Group:</w:t>
      </w:r>
      <w:r w:rsidRPr="00635A67">
        <w:rPr>
          <w:rFonts w:ascii="Calibri" w:hAnsi="Calibri" w:cs="Calibri"/>
          <w:sz w:val="24"/>
          <w:szCs w:val="24"/>
          <w:lang w:val="en-IN"/>
        </w:rPr>
        <w:t xml:space="preserve"> No promotion.</w:t>
      </w:r>
    </w:p>
    <w:p w14:paraId="3F643206" w14:textId="77777777" w:rsidR="00635A67" w:rsidRPr="00635A67" w:rsidRDefault="00635A67" w:rsidP="00635A67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b/>
          <w:bCs/>
          <w:sz w:val="24"/>
          <w:szCs w:val="24"/>
          <w:lang w:val="en-IN"/>
        </w:rPr>
        <w:t>Test Group:</w:t>
      </w:r>
      <w:r w:rsidRPr="00635A67">
        <w:rPr>
          <w:rFonts w:ascii="Calibri" w:hAnsi="Calibri" w:cs="Calibri"/>
          <w:sz w:val="24"/>
          <w:szCs w:val="24"/>
          <w:lang w:val="en-IN"/>
        </w:rPr>
        <w:t xml:space="preserve"> Received a simulated offer of R$ 50 off orders above R$ 300.</w:t>
      </w:r>
    </w:p>
    <w:p w14:paraId="01DFE53A" w14:textId="77777777" w:rsidR="00635A67" w:rsidRDefault="00635A67" w:rsidP="00635A67">
      <w:p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The goal was to measure changes in purchase behaviour, average LTV, and retention rate, and to assess whether the promotion would justify its cost.</w:t>
      </w:r>
    </w:p>
    <w:p w14:paraId="46B93EF8" w14:textId="77777777" w:rsidR="00635A67" w:rsidRDefault="00635A67" w:rsidP="00635A67">
      <w:pPr>
        <w:rPr>
          <w:rFonts w:ascii="Calibri" w:hAnsi="Calibri" w:cs="Calibri"/>
          <w:sz w:val="24"/>
          <w:szCs w:val="24"/>
          <w:lang w:val="en-IN"/>
        </w:rPr>
      </w:pPr>
    </w:p>
    <w:p w14:paraId="719AAF9F" w14:textId="77777777" w:rsidR="00635A67" w:rsidRPr="00635A67" w:rsidRDefault="00635A67" w:rsidP="00635A67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35A67">
        <w:rPr>
          <w:rFonts w:ascii="Calibri" w:hAnsi="Calibri" w:cs="Calibri"/>
          <w:b/>
          <w:bCs/>
          <w:sz w:val="24"/>
          <w:szCs w:val="24"/>
          <w:lang w:val="en-IN"/>
        </w:rPr>
        <w:t>Methodology</w:t>
      </w:r>
    </w:p>
    <w:p w14:paraId="51C39192" w14:textId="19B21A06" w:rsidR="00635A67" w:rsidRPr="00635A67" w:rsidRDefault="00635A67" w:rsidP="00635A67">
      <w:pPr>
        <w:pStyle w:val="ListParagraph"/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 xml:space="preserve">Random Assignment: Customers were randomly assigned to Control/Test using a hash of their </w:t>
      </w:r>
      <w:proofErr w:type="spellStart"/>
      <w:r w:rsidRPr="00635A67">
        <w:rPr>
          <w:rFonts w:ascii="Calibri" w:hAnsi="Calibri" w:cs="Calibri"/>
          <w:sz w:val="24"/>
          <w:szCs w:val="24"/>
          <w:lang w:val="en-IN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  <w:lang w:val="en-IN"/>
        </w:rPr>
        <w:t xml:space="preserve"> to ensure an even, unbiased split.</w:t>
      </w:r>
    </w:p>
    <w:p w14:paraId="56B473B7" w14:textId="6D9DA5A4" w:rsidR="00635A67" w:rsidRPr="00635A67" w:rsidRDefault="00635A67" w:rsidP="00635A67">
      <w:pPr>
        <w:pStyle w:val="ListParagraph"/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Metrics Measured:</w:t>
      </w:r>
    </w:p>
    <w:p w14:paraId="63C81FFA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Total Orders</w:t>
      </w:r>
    </w:p>
    <w:p w14:paraId="0F7F9443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 xml:space="preserve">Unique Customers (using </w:t>
      </w:r>
      <w:proofErr w:type="spellStart"/>
      <w:r w:rsidRPr="00635A67">
        <w:rPr>
          <w:rFonts w:ascii="Calibri" w:hAnsi="Calibri" w:cs="Calibri"/>
          <w:sz w:val="24"/>
          <w:szCs w:val="24"/>
          <w:lang w:val="en-IN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  <w:lang w:val="en-IN"/>
        </w:rPr>
        <w:t>)</w:t>
      </w:r>
    </w:p>
    <w:p w14:paraId="2C678B09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Average Order Value (AOV)</w:t>
      </w:r>
    </w:p>
    <w:p w14:paraId="1B4D90B1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Total Revenue</w:t>
      </w:r>
    </w:p>
    <w:p w14:paraId="09B4A787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Average LTV = Total Revenue ÷ Unique Customers</w:t>
      </w:r>
    </w:p>
    <w:p w14:paraId="728B959F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Orders per Customer (OPC)</w:t>
      </w:r>
    </w:p>
    <w:p w14:paraId="6FF7DBB6" w14:textId="77777777" w:rsidR="00635A67" w:rsidRPr="00635A67" w:rsidRDefault="00635A67" w:rsidP="00635A67">
      <w:pPr>
        <w:numPr>
          <w:ilvl w:val="0"/>
          <w:numId w:val="56"/>
        </w:numPr>
        <w:tabs>
          <w:tab w:val="num" w:pos="720"/>
        </w:tabs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>Repeat Rate % = % of customers with ≥2 delivered orders</w:t>
      </w:r>
    </w:p>
    <w:p w14:paraId="12B4C523" w14:textId="1BD90206" w:rsidR="00635A67" w:rsidRPr="00635A67" w:rsidRDefault="00635A67" w:rsidP="00635A67">
      <w:pPr>
        <w:pStyle w:val="ListParagraph"/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 xml:space="preserve">Revenue Definition: Revenue per order line = </w:t>
      </w:r>
      <w:proofErr w:type="spellStart"/>
      <w:r w:rsidRPr="00635A67">
        <w:rPr>
          <w:rFonts w:ascii="Calibri" w:hAnsi="Calibri" w:cs="Calibri"/>
          <w:sz w:val="24"/>
          <w:szCs w:val="24"/>
          <w:lang w:val="en-IN"/>
        </w:rPr>
        <w:t>order_item_id</w:t>
      </w:r>
      <w:proofErr w:type="spellEnd"/>
      <w:r w:rsidRPr="00635A67">
        <w:rPr>
          <w:rFonts w:ascii="Calibri" w:hAnsi="Calibri" w:cs="Calibri"/>
          <w:sz w:val="24"/>
          <w:szCs w:val="24"/>
          <w:lang w:val="en-IN"/>
        </w:rPr>
        <w:t xml:space="preserve"> * (price + </w:t>
      </w:r>
      <w:proofErr w:type="spellStart"/>
      <w:r w:rsidRPr="00635A67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  <w:r w:rsidRPr="00635A67">
        <w:rPr>
          <w:rFonts w:ascii="Calibri" w:hAnsi="Calibri" w:cs="Calibri"/>
          <w:sz w:val="24"/>
          <w:szCs w:val="24"/>
          <w:lang w:val="en-IN"/>
        </w:rPr>
        <w:t>).</w:t>
      </w:r>
    </w:p>
    <w:p w14:paraId="3BFB9879" w14:textId="2EF55403" w:rsidR="00635A67" w:rsidRPr="00635A67" w:rsidRDefault="00635A67" w:rsidP="00635A67">
      <w:pPr>
        <w:pStyle w:val="ListParagraph"/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635A67">
        <w:rPr>
          <w:rFonts w:ascii="Calibri" w:hAnsi="Calibri" w:cs="Calibri"/>
          <w:sz w:val="24"/>
          <w:szCs w:val="24"/>
          <w:lang w:val="en-IN"/>
        </w:rPr>
        <w:t xml:space="preserve">Data Scope: Delivered orders in the </w:t>
      </w:r>
      <w:proofErr w:type="spellStart"/>
      <w:r w:rsidRPr="00635A67">
        <w:rPr>
          <w:rFonts w:ascii="Calibri" w:hAnsi="Calibri" w:cs="Calibri"/>
          <w:sz w:val="24"/>
          <w:szCs w:val="24"/>
          <w:lang w:val="en-IN"/>
        </w:rPr>
        <w:t>Olist</w:t>
      </w:r>
      <w:proofErr w:type="spellEnd"/>
      <w:r w:rsidRPr="00635A67">
        <w:rPr>
          <w:rFonts w:ascii="Calibri" w:hAnsi="Calibri" w:cs="Calibri"/>
          <w:sz w:val="24"/>
          <w:szCs w:val="24"/>
          <w:lang w:val="en-IN"/>
        </w:rPr>
        <w:t xml:space="preserve"> dataset’s timeframe.</w:t>
      </w:r>
    </w:p>
    <w:p w14:paraId="727EA497" w14:textId="77777777" w:rsidR="00635A67" w:rsidRPr="00635A67" w:rsidRDefault="00635A67" w:rsidP="00635A67">
      <w:pPr>
        <w:rPr>
          <w:rFonts w:ascii="Calibri" w:hAnsi="Calibri" w:cs="Calibri"/>
          <w:sz w:val="24"/>
          <w:szCs w:val="24"/>
          <w:lang w:val="en-IN"/>
        </w:rPr>
      </w:pPr>
    </w:p>
    <w:p w14:paraId="0E898821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46B5F1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D396B0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948"/>
        <w:gridCol w:w="1277"/>
        <w:gridCol w:w="942"/>
        <w:gridCol w:w="1492"/>
        <w:gridCol w:w="942"/>
        <w:gridCol w:w="1205"/>
        <w:gridCol w:w="1513"/>
      </w:tblGrid>
      <w:tr w:rsidR="00C069F4" w:rsidRPr="000D55BA" w14:paraId="49C62F5D" w14:textId="77777777" w:rsidTr="00C069F4">
        <w:trPr>
          <w:trHeight w:val="252"/>
        </w:trPr>
        <w:tc>
          <w:tcPr>
            <w:tcW w:w="1301" w:type="dxa"/>
            <w:vAlign w:val="center"/>
            <w:hideMark/>
          </w:tcPr>
          <w:p w14:paraId="183242A1" w14:textId="33100F3F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948" w:type="dxa"/>
            <w:vAlign w:val="center"/>
          </w:tcPr>
          <w:p w14:paraId="1F67A063" w14:textId="61BEF5D8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1277" w:type="dxa"/>
            <w:vAlign w:val="center"/>
          </w:tcPr>
          <w:p w14:paraId="5825DA7D" w14:textId="36859349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Unique Customers</w:t>
            </w:r>
          </w:p>
        </w:tc>
        <w:tc>
          <w:tcPr>
            <w:tcW w:w="942" w:type="dxa"/>
            <w:vAlign w:val="center"/>
          </w:tcPr>
          <w:p w14:paraId="33CD239D" w14:textId="11E381F6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Avg Order Value</w:t>
            </w:r>
          </w:p>
        </w:tc>
        <w:tc>
          <w:tcPr>
            <w:tcW w:w="1492" w:type="dxa"/>
            <w:vAlign w:val="center"/>
          </w:tcPr>
          <w:p w14:paraId="76E811A9" w14:textId="1B2369D9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Total Revenue</w:t>
            </w:r>
          </w:p>
        </w:tc>
        <w:tc>
          <w:tcPr>
            <w:tcW w:w="942" w:type="dxa"/>
            <w:vAlign w:val="center"/>
          </w:tcPr>
          <w:p w14:paraId="77B9E074" w14:textId="7B1CF1E3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Avg LTV</w:t>
            </w:r>
          </w:p>
        </w:tc>
        <w:tc>
          <w:tcPr>
            <w:tcW w:w="1205" w:type="dxa"/>
            <w:vAlign w:val="center"/>
          </w:tcPr>
          <w:p w14:paraId="4AFCECE9" w14:textId="49208568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Orders per Customer</w:t>
            </w:r>
          </w:p>
        </w:tc>
        <w:tc>
          <w:tcPr>
            <w:tcW w:w="1513" w:type="dxa"/>
            <w:vAlign w:val="center"/>
            <w:hideMark/>
          </w:tcPr>
          <w:p w14:paraId="5B32DFF2" w14:textId="55B7B968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b/>
                <w:bCs/>
                <w:sz w:val="24"/>
                <w:szCs w:val="24"/>
              </w:rPr>
              <w:t>Repeat Rate %</w:t>
            </w:r>
          </w:p>
        </w:tc>
      </w:tr>
      <w:tr w:rsidR="00C069F4" w:rsidRPr="000D55BA" w14:paraId="1ED6BEE9" w14:textId="77777777" w:rsidTr="00C069F4">
        <w:trPr>
          <w:trHeight w:val="252"/>
        </w:trPr>
        <w:tc>
          <w:tcPr>
            <w:tcW w:w="1301" w:type="dxa"/>
            <w:vAlign w:val="center"/>
            <w:hideMark/>
          </w:tcPr>
          <w:p w14:paraId="5313E491" w14:textId="24C8396F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Control</w:t>
            </w:r>
          </w:p>
        </w:tc>
        <w:tc>
          <w:tcPr>
            <w:tcW w:w="948" w:type="dxa"/>
            <w:vAlign w:val="center"/>
          </w:tcPr>
          <w:p w14:paraId="16414B16" w14:textId="0F69AAB5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48,089</w:t>
            </w:r>
          </w:p>
        </w:tc>
        <w:tc>
          <w:tcPr>
            <w:tcW w:w="1277" w:type="dxa"/>
            <w:vAlign w:val="center"/>
          </w:tcPr>
          <w:p w14:paraId="74184B41" w14:textId="57FB2034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46,555</w:t>
            </w:r>
          </w:p>
        </w:tc>
        <w:tc>
          <w:tcPr>
            <w:tcW w:w="942" w:type="dxa"/>
            <w:vAlign w:val="center"/>
          </w:tcPr>
          <w:p w14:paraId="1681C119" w14:textId="5DDABF73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159.53</w:t>
            </w:r>
          </w:p>
        </w:tc>
        <w:tc>
          <w:tcPr>
            <w:tcW w:w="1492" w:type="dxa"/>
            <w:vAlign w:val="center"/>
          </w:tcPr>
          <w:p w14:paraId="08693C3B" w14:textId="1C521E51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9,510,442.96</w:t>
            </w:r>
          </w:p>
        </w:tc>
        <w:tc>
          <w:tcPr>
            <w:tcW w:w="942" w:type="dxa"/>
            <w:vAlign w:val="center"/>
          </w:tcPr>
          <w:p w14:paraId="522EA53B" w14:textId="619E7B54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204.28</w:t>
            </w:r>
          </w:p>
        </w:tc>
        <w:tc>
          <w:tcPr>
            <w:tcW w:w="1205" w:type="dxa"/>
            <w:vAlign w:val="center"/>
          </w:tcPr>
          <w:p w14:paraId="446B03CD" w14:textId="29A80485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1.03</w:t>
            </w:r>
          </w:p>
        </w:tc>
        <w:tc>
          <w:tcPr>
            <w:tcW w:w="1513" w:type="dxa"/>
            <w:vAlign w:val="center"/>
            <w:hideMark/>
          </w:tcPr>
          <w:p w14:paraId="3D346A17" w14:textId="0C6000AD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2.92</w:t>
            </w:r>
          </w:p>
        </w:tc>
      </w:tr>
      <w:tr w:rsidR="00C069F4" w:rsidRPr="000D55BA" w14:paraId="6BDC6936" w14:textId="77777777" w:rsidTr="00C069F4">
        <w:trPr>
          <w:trHeight w:val="252"/>
        </w:trPr>
        <w:tc>
          <w:tcPr>
            <w:tcW w:w="1301" w:type="dxa"/>
            <w:vAlign w:val="center"/>
          </w:tcPr>
          <w:p w14:paraId="2F66C038" w14:textId="4CDF4F33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Test</w:t>
            </w:r>
          </w:p>
        </w:tc>
        <w:tc>
          <w:tcPr>
            <w:tcW w:w="948" w:type="dxa"/>
            <w:vAlign w:val="center"/>
          </w:tcPr>
          <w:p w14:paraId="719C5C93" w14:textId="28E5526C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48,389</w:t>
            </w:r>
          </w:p>
        </w:tc>
        <w:tc>
          <w:tcPr>
            <w:tcW w:w="1277" w:type="dxa"/>
            <w:vAlign w:val="center"/>
          </w:tcPr>
          <w:p w14:paraId="5CBB1D6F" w14:textId="582AF85F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46,803</w:t>
            </w:r>
          </w:p>
        </w:tc>
        <w:tc>
          <w:tcPr>
            <w:tcW w:w="942" w:type="dxa"/>
            <w:vAlign w:val="center"/>
          </w:tcPr>
          <w:p w14:paraId="57F7CC06" w14:textId="7546419A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157.82</w:t>
            </w:r>
          </w:p>
        </w:tc>
        <w:tc>
          <w:tcPr>
            <w:tcW w:w="1492" w:type="dxa"/>
            <w:vAlign w:val="center"/>
          </w:tcPr>
          <w:p w14:paraId="32123559" w14:textId="431532EF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9,445,711.24</w:t>
            </w:r>
          </w:p>
        </w:tc>
        <w:tc>
          <w:tcPr>
            <w:tcW w:w="942" w:type="dxa"/>
            <w:vAlign w:val="center"/>
          </w:tcPr>
          <w:p w14:paraId="3CCBBC4C" w14:textId="54C96D7D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201.82</w:t>
            </w:r>
          </w:p>
        </w:tc>
        <w:tc>
          <w:tcPr>
            <w:tcW w:w="1205" w:type="dxa"/>
            <w:vAlign w:val="center"/>
          </w:tcPr>
          <w:p w14:paraId="67BE34C4" w14:textId="4277E5F6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1.03</w:t>
            </w:r>
          </w:p>
        </w:tc>
        <w:tc>
          <w:tcPr>
            <w:tcW w:w="1513" w:type="dxa"/>
            <w:vAlign w:val="center"/>
          </w:tcPr>
          <w:p w14:paraId="13E8FA70" w14:textId="6DFA99FB" w:rsidR="00C069F4" w:rsidRPr="00C069F4" w:rsidRDefault="00C069F4" w:rsidP="00C069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69F4">
              <w:rPr>
                <w:rFonts w:ascii="Calibri" w:hAnsi="Calibri" w:cs="Calibri"/>
                <w:sz w:val="24"/>
                <w:szCs w:val="24"/>
              </w:rPr>
              <w:t>3.08</w:t>
            </w:r>
          </w:p>
        </w:tc>
      </w:tr>
    </w:tbl>
    <w:p w14:paraId="0554C3C1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29B2FC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C0AECC" w14:textId="2958C8F4" w:rsidR="00635A67" w:rsidRPr="00635A67" w:rsidRDefault="00635A67" w:rsidP="00635A67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635A67">
        <w:rPr>
          <w:rFonts w:asciiTheme="majorHAnsi" w:hAnsiTheme="majorHAnsi" w:cstheme="majorHAnsi"/>
          <w:b/>
          <w:bCs/>
          <w:sz w:val="28"/>
          <w:szCs w:val="28"/>
          <w:lang w:val="en-IN"/>
        </w:rPr>
        <w:t>Insights</w:t>
      </w:r>
    </w:p>
    <w:p w14:paraId="16A0172E" w14:textId="77777777" w:rsidR="00C069F4" w:rsidRPr="00C069F4" w:rsidRDefault="00C069F4" w:rsidP="00C069F4">
      <w:pPr>
        <w:numPr>
          <w:ilvl w:val="0"/>
          <w:numId w:val="55"/>
        </w:numPr>
        <w:spacing w:after="0"/>
        <w:rPr>
          <w:rFonts w:ascii="Calibri" w:hAnsi="Calibri" w:cs="Calibri"/>
          <w:b/>
          <w:bCs/>
          <w:sz w:val="24"/>
          <w:szCs w:val="24"/>
          <w:lang w:val="en-IN"/>
        </w:rPr>
      </w:pPr>
      <w:r w:rsidRPr="00C069F4">
        <w:rPr>
          <w:rFonts w:ascii="Calibri" w:hAnsi="Calibri" w:cs="Calibri"/>
          <w:b/>
          <w:bCs/>
          <w:sz w:val="24"/>
          <w:szCs w:val="24"/>
          <w:lang w:val="en-IN"/>
        </w:rPr>
        <w:t>Repeat Purchase Behaviour:</w:t>
      </w:r>
    </w:p>
    <w:p w14:paraId="16A60C84" w14:textId="77777777" w:rsidR="00C069F4" w:rsidRPr="00C069F4" w:rsidRDefault="00C069F4" w:rsidP="00C069F4">
      <w:pPr>
        <w:numPr>
          <w:ilvl w:val="1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Control group repeat rate = 2.92%</w:t>
      </w:r>
    </w:p>
    <w:p w14:paraId="7B3ADE65" w14:textId="77777777" w:rsidR="00C069F4" w:rsidRPr="00C069F4" w:rsidRDefault="00C069F4" w:rsidP="00C069F4">
      <w:pPr>
        <w:numPr>
          <w:ilvl w:val="1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Test group repeat rate = 3.08% (a negligible uplift of +0.16 percentage points)</w:t>
      </w:r>
    </w:p>
    <w:p w14:paraId="1C72BC9C" w14:textId="77777777" w:rsidR="00C069F4" w:rsidRPr="00C069F4" w:rsidRDefault="00C069F4" w:rsidP="00C069F4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This indicates the simulated promotion did not meaningfully drive more repeat purchases.</w:t>
      </w:r>
    </w:p>
    <w:p w14:paraId="78BA6025" w14:textId="77777777" w:rsidR="00C069F4" w:rsidRPr="00C069F4" w:rsidRDefault="00C069F4" w:rsidP="00C069F4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Lifetime Value (LTV): Slightly lower in the Test group (R$ 201.82 vs. R$ 204.28), suggesting the promotion did not increase per-customer revenue.</w:t>
      </w:r>
    </w:p>
    <w:p w14:paraId="2107637B" w14:textId="77777777" w:rsidR="00C069F4" w:rsidRPr="00C069F4" w:rsidRDefault="00C069F4" w:rsidP="00C069F4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Average Order Value (AOV): Lower in the Test group, implying the discount may have encouraged smaller cart sizes.</w:t>
      </w:r>
    </w:p>
    <w:p w14:paraId="338018DC" w14:textId="77777777" w:rsidR="00C069F4" w:rsidRPr="00C069F4" w:rsidRDefault="00C069F4" w:rsidP="00C069F4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  <w:lang w:val="en-IN"/>
        </w:rPr>
      </w:pPr>
      <w:r w:rsidRPr="00C069F4">
        <w:rPr>
          <w:rFonts w:ascii="Calibri" w:hAnsi="Calibri" w:cs="Calibri"/>
          <w:sz w:val="24"/>
          <w:szCs w:val="24"/>
          <w:lang w:val="en-IN"/>
        </w:rPr>
        <w:t>Orders per Customer (OPC): Nearly identical for both groups (~1.03), confirming most customers made only a single purchase in the observed period.</w:t>
      </w:r>
    </w:p>
    <w:p w14:paraId="291943B0" w14:textId="223CC718" w:rsidR="00635A67" w:rsidRPr="00635A67" w:rsidRDefault="00635A67" w:rsidP="00C069F4">
      <w:pPr>
        <w:spacing w:after="0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161E90B3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D9AB93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C6AB40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7CB760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B9F327" w14:textId="77777777" w:rsidR="0066718B" w:rsidRDefault="0066718B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DD31F0" w14:textId="77777777" w:rsidR="00463E97" w:rsidRDefault="00463E9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70F2C4" w14:textId="77777777" w:rsidR="00635A67" w:rsidRDefault="00635A6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AB0266" w14:textId="77777777" w:rsidR="00463E97" w:rsidRDefault="00463E9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BBB1A2" w14:textId="77777777" w:rsidR="00463E97" w:rsidRDefault="00463E9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78EB81" w14:textId="77777777" w:rsidR="00C069F4" w:rsidRDefault="00C069F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D24FAB2" w14:textId="77777777" w:rsidR="00C069F4" w:rsidRDefault="00C069F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C0CCA2" w14:textId="77777777" w:rsidR="00C069F4" w:rsidRDefault="00C069F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8541F9" w14:textId="77777777" w:rsidR="00463E97" w:rsidRDefault="00463E9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842E4E" w14:textId="5E9A88F7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8: Recommendations, Final Thoughts &amp; Appendix</w:t>
      </w:r>
    </w:p>
    <w:p w14:paraId="26FAE3EE" w14:textId="1B1F30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Strategic Recommendations for </w:t>
      </w:r>
      <w:proofErr w:type="spell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Olist</w:t>
      </w:r>
      <w:proofErr w:type="spellEnd"/>
    </w:p>
    <w:p w14:paraId="0206FAEE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1. Seller Governance and SLAs</w:t>
      </w:r>
    </w:p>
    <w:p w14:paraId="60D52B4A" w14:textId="48338E7C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Flag sellers with &gt;10% delay and 200+ orders. Apply tiered penalties or </w:t>
      </w:r>
      <w:r w:rsidR="00B51B60">
        <w:rPr>
          <w:rFonts w:ascii="Calibri" w:hAnsi="Calibri" w:cs="Calibri"/>
          <w:lang w:val="en-IN"/>
        </w:rPr>
        <w:t>incentives</w:t>
      </w:r>
      <w:r w:rsidRPr="000D55BA">
        <w:rPr>
          <w:rFonts w:ascii="Calibri" w:hAnsi="Calibri" w:cs="Calibri"/>
          <w:lang w:val="en-IN"/>
        </w:rPr>
        <w:t>.</w:t>
      </w:r>
    </w:p>
    <w:p w14:paraId="6CEAA3E1" w14:textId="77777777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Introduce </w:t>
      </w:r>
      <w:r w:rsidRPr="000D55BA">
        <w:rPr>
          <w:rFonts w:ascii="Calibri" w:hAnsi="Calibri" w:cs="Calibri"/>
          <w:b/>
          <w:bCs/>
          <w:lang w:val="en-IN"/>
        </w:rPr>
        <w:t>delivery performance-based visibility</w:t>
      </w:r>
      <w:r w:rsidRPr="000D55BA">
        <w:rPr>
          <w:rFonts w:ascii="Calibri" w:hAnsi="Calibri" w:cs="Calibri"/>
          <w:lang w:val="en-IN"/>
        </w:rPr>
        <w:t xml:space="preserve"> on product listings.</w:t>
      </w:r>
    </w:p>
    <w:p w14:paraId="009DD219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2. Proactive Delivery Risk Management</w:t>
      </w:r>
    </w:p>
    <w:p w14:paraId="4191B72A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 historical data to forecast delays and adjust </w:t>
      </w:r>
      <w:r w:rsidRPr="000D55BA">
        <w:rPr>
          <w:rFonts w:ascii="Calibri" w:hAnsi="Calibri" w:cs="Calibri"/>
          <w:b/>
          <w:bCs/>
          <w:lang w:val="en-IN"/>
        </w:rPr>
        <w:t>estimated delivery date</w:t>
      </w:r>
      <w:r w:rsidRPr="000D55BA">
        <w:rPr>
          <w:rFonts w:ascii="Calibri" w:hAnsi="Calibri" w:cs="Calibri"/>
          <w:lang w:val="en-IN"/>
        </w:rPr>
        <w:t xml:space="preserve"> dynamically.</w:t>
      </w:r>
    </w:p>
    <w:p w14:paraId="0E2C94F0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Offer </w:t>
      </w:r>
      <w:r w:rsidRPr="000D55BA">
        <w:rPr>
          <w:rFonts w:ascii="Calibri" w:hAnsi="Calibri" w:cs="Calibri"/>
          <w:b/>
          <w:bCs/>
          <w:lang w:val="en-IN"/>
        </w:rPr>
        <w:t>regional-level delivery time buffer</w:t>
      </w:r>
      <w:r w:rsidRPr="000D55BA">
        <w:rPr>
          <w:rFonts w:ascii="Calibri" w:hAnsi="Calibri" w:cs="Calibri"/>
          <w:lang w:val="en-IN"/>
        </w:rPr>
        <w:t xml:space="preserve"> messaging to customers in delay-prone states.</w:t>
      </w:r>
    </w:p>
    <w:p w14:paraId="5F5A6F7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3. Targeted Cancellation Reduction</w:t>
      </w:r>
    </w:p>
    <w:p w14:paraId="2B73E002" w14:textId="77777777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Study SKU-level cancellations. Isolate categories with high freight and low </w:t>
      </w:r>
      <w:proofErr w:type="spellStart"/>
      <w:r w:rsidRPr="000D55BA">
        <w:rPr>
          <w:rFonts w:ascii="Calibri" w:hAnsi="Calibri" w:cs="Calibri"/>
          <w:lang w:val="en-IN"/>
        </w:rPr>
        <w:t>fulfillment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17657F27" w14:textId="406D2670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Implement </w:t>
      </w:r>
      <w:r w:rsidRPr="000D55BA">
        <w:rPr>
          <w:rFonts w:ascii="Calibri" w:hAnsi="Calibri" w:cs="Calibri"/>
          <w:b/>
          <w:bCs/>
          <w:lang w:val="en-IN"/>
        </w:rPr>
        <w:t>soft confirmation step</w:t>
      </w:r>
      <w:r w:rsidRPr="000D55BA">
        <w:rPr>
          <w:rFonts w:ascii="Calibri" w:hAnsi="Calibri" w:cs="Calibri"/>
          <w:lang w:val="en-IN"/>
        </w:rPr>
        <w:t xml:space="preserve"> </w:t>
      </w:r>
      <w:r w:rsidR="00B51B60">
        <w:rPr>
          <w:rFonts w:ascii="Calibri" w:hAnsi="Calibri" w:cs="Calibri"/>
          <w:lang w:val="en-IN"/>
        </w:rPr>
        <w:t xml:space="preserve">for users </w:t>
      </w:r>
      <w:r w:rsidRPr="000D55BA">
        <w:rPr>
          <w:rFonts w:ascii="Calibri" w:hAnsi="Calibri" w:cs="Calibri"/>
          <w:lang w:val="en-IN"/>
        </w:rPr>
        <w:t>for expensive or high-risk orders.</w:t>
      </w:r>
    </w:p>
    <w:p w14:paraId="2BCBA727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4. Review-Based Intervention</w:t>
      </w:r>
    </w:p>
    <w:p w14:paraId="3ED84E8C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Monitor rolling delay % and review score to trigger </w:t>
      </w:r>
      <w:r w:rsidRPr="000D55BA">
        <w:rPr>
          <w:rFonts w:ascii="Calibri" w:hAnsi="Calibri" w:cs="Calibri"/>
          <w:b/>
          <w:bCs/>
          <w:lang w:val="en-IN"/>
        </w:rPr>
        <w:t>customer service action</w:t>
      </w:r>
      <w:r w:rsidRPr="000D55BA">
        <w:rPr>
          <w:rFonts w:ascii="Calibri" w:hAnsi="Calibri" w:cs="Calibri"/>
          <w:lang w:val="en-IN"/>
        </w:rPr>
        <w:t>.</w:t>
      </w:r>
    </w:p>
    <w:p w14:paraId="0B4A205D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Launch </w:t>
      </w:r>
      <w:r w:rsidRPr="000D55BA">
        <w:rPr>
          <w:rFonts w:ascii="Calibri" w:hAnsi="Calibri" w:cs="Calibri"/>
          <w:b/>
          <w:bCs/>
          <w:lang w:val="en-IN"/>
        </w:rPr>
        <w:t>review recovery outreach</w:t>
      </w:r>
      <w:r w:rsidRPr="000D55BA">
        <w:rPr>
          <w:rFonts w:ascii="Calibri" w:hAnsi="Calibri" w:cs="Calibri"/>
          <w:lang w:val="en-IN"/>
        </w:rPr>
        <w:t xml:space="preserve"> campaigns post delayed deliveries.</w:t>
      </w:r>
    </w:p>
    <w:p w14:paraId="35C8388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5. Enhancing Repeat Purchases</w:t>
      </w:r>
    </w:p>
    <w:p w14:paraId="5D2E2581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Customers with ≥2 purchases should enter loyalty workflows.</w:t>
      </w:r>
    </w:p>
    <w:p w14:paraId="4E61AD1D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Recommend new products via email or app notifications to repeat buyers.</w:t>
      </w:r>
    </w:p>
    <w:p w14:paraId="143B16EB" w14:textId="3668809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9EADFA2" w14:textId="4EBEDC5B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Appendix &amp; Supporting Notes</w:t>
      </w:r>
    </w:p>
    <w:p w14:paraId="02920E6A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All analysis is based on the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Olist</w:t>
      </w:r>
      <w:proofErr w:type="spellEnd"/>
      <w:r w:rsidRPr="000D55BA">
        <w:rPr>
          <w:rFonts w:ascii="Calibri" w:hAnsi="Calibri" w:cs="Calibri"/>
          <w:b/>
          <w:bCs/>
          <w:lang w:val="en-IN"/>
        </w:rPr>
        <w:t xml:space="preserve"> E-Commerce Public Dataset from Kaggle</w:t>
      </w:r>
      <w:r w:rsidRPr="000D55BA">
        <w:rPr>
          <w:rFonts w:ascii="Calibri" w:hAnsi="Calibri" w:cs="Calibri"/>
          <w:lang w:val="en-IN"/>
        </w:rPr>
        <w:t>.</w:t>
      </w:r>
    </w:p>
    <w:p w14:paraId="383FB3B4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SQL queries were executed on PostgreSQL using </w:t>
      </w:r>
      <w:proofErr w:type="spellStart"/>
      <w:r w:rsidRPr="000D55BA">
        <w:rPr>
          <w:rFonts w:ascii="Calibri" w:hAnsi="Calibri" w:cs="Calibri"/>
          <w:lang w:val="en-IN"/>
        </w:rPr>
        <w:t>DBeaver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7EDDC6E6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Dataset included &gt;100,000 orders, &gt;70,000 unique customers, and 6M+ rows across tables like orders, </w:t>
      </w:r>
      <w:proofErr w:type="spellStart"/>
      <w:r w:rsidRPr="000D55BA">
        <w:rPr>
          <w:rFonts w:ascii="Calibri" w:hAnsi="Calibri" w:cs="Calibri"/>
          <w:lang w:val="en-IN"/>
        </w:rPr>
        <w:t>order_items</w:t>
      </w:r>
      <w:proofErr w:type="spellEnd"/>
      <w:r w:rsidRPr="000D55BA">
        <w:rPr>
          <w:rFonts w:ascii="Calibri" w:hAnsi="Calibri" w:cs="Calibri"/>
          <w:lang w:val="en-IN"/>
        </w:rPr>
        <w:t>, payments, reviews, customers, products, etc.</w:t>
      </w:r>
    </w:p>
    <w:p w14:paraId="1D24537A" w14:textId="6218E10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5A334C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312C9EBF" w14:textId="77777777" w:rsidR="002D3395" w:rsidRPr="000D55BA" w:rsidRDefault="00000000" w:rsidP="007D358F">
      <w:pPr>
        <w:spacing w:before="120" w:after="12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 w:type="page"/>
      </w:r>
    </w:p>
    <w:p w14:paraId="17D2C0CF" w14:textId="77777777" w:rsidR="002D3395" w:rsidRPr="00684016" w:rsidRDefault="00000000" w:rsidP="00F623B9">
      <w:pPr>
        <w:spacing w:before="120" w:after="120" w:line="240" w:lineRule="auto"/>
        <w:rPr>
          <w:rFonts w:ascii="Calibri" w:hAnsi="Calibri" w:cs="Calibri"/>
          <w:b/>
          <w:bCs/>
          <w:sz w:val="28"/>
          <w:szCs w:val="28"/>
        </w:rPr>
      </w:pPr>
      <w:r w:rsidRPr="00684016">
        <w:rPr>
          <w:rFonts w:ascii="Calibri" w:hAnsi="Calibri" w:cs="Calibri"/>
          <w:b/>
          <w:bCs/>
          <w:sz w:val="28"/>
          <w:szCs w:val="28"/>
        </w:rPr>
        <w:lastRenderedPageBreak/>
        <w:t>Appendix: SQL Queries Used</w:t>
      </w:r>
    </w:p>
    <w:p w14:paraId="0B3B7A41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684016">
        <w:rPr>
          <w:rFonts w:ascii="Calibri" w:hAnsi="Calibri" w:cs="Calibri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1:</w:t>
      </w:r>
    </w:p>
    <w:p w14:paraId="1D7BC1D8" w14:textId="77777777" w:rsidR="004E424F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Monthly Order Volume &amp; Cancellation Trends</w:t>
      </w:r>
      <w:r w:rsidRPr="00B51B60">
        <w:rPr>
          <w:rFonts w:ascii="Calibri" w:hAnsi="Calibri" w:cs="Calibri"/>
          <w:sz w:val="24"/>
          <w:szCs w:val="24"/>
        </w:rPr>
        <w:br/>
      </w:r>
      <w:r w:rsidR="004E424F"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*, DATE_TRUNC('month',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order_purchase_timestamp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)::date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orders</w:t>
      </w:r>
      <w:r w:rsidR="004E424F" w:rsidRPr="00B51B60">
        <w:rPr>
          <w:rFonts w:ascii="Calibri" w:hAnsi="Calibri" w:cs="Calibri"/>
          <w:sz w:val="24"/>
          <w:szCs w:val="24"/>
        </w:rPr>
        <w:br/>
        <w:t>),</w:t>
      </w:r>
      <w:r w:rsidR="004E424F" w:rsidRPr="00B51B60">
        <w:rPr>
          <w:rFonts w:ascii="Calibri" w:hAnsi="Calibri" w:cs="Calibri"/>
          <w:sz w:val="24"/>
          <w:szCs w:val="24"/>
        </w:rPr>
        <w:br/>
        <w:t>counts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, 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'delivered')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delivered_orders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'canceled')*100/count(*)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cancellation_percentage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</w:t>
      </w:r>
    </w:p>
    <w:p w14:paraId="03CDB3CF" w14:textId="2FC82B80" w:rsidR="002D3395" w:rsidRPr="00B51B60" w:rsidRDefault="004E424F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br/>
        <w:t>),</w:t>
      </w:r>
      <w:r w:rsidRPr="00B51B60">
        <w:rPr>
          <w:rFonts w:ascii="Calibri" w:hAnsi="Calibri" w:cs="Calibri"/>
          <w:sz w:val="24"/>
          <w:szCs w:val="24"/>
        </w:rPr>
        <w:br/>
      </w:r>
      <w:proofErr w:type="spellStart"/>
      <w:r w:rsidRPr="00B51B60">
        <w:rPr>
          <w:rFonts w:ascii="Calibri" w:hAnsi="Calibri" w:cs="Calibri"/>
          <w:sz w:val="24"/>
          <w:szCs w:val="24"/>
        </w:rPr>
        <w:t>previous_Q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*, </w:t>
      </w:r>
      <w:proofErr w:type="gramStart"/>
      <w:r w:rsidRPr="00B51B60">
        <w:rPr>
          <w:rFonts w:ascii="Calibri" w:hAnsi="Calibri" w:cs="Calibri"/>
          <w:sz w:val="24"/>
          <w:szCs w:val="24"/>
        </w:rPr>
        <w:t>lag(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11) OVER () AS 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FROM counts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*, 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/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QoQ_growth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0577B56A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2:</w:t>
      </w:r>
    </w:p>
    <w:p w14:paraId="729D3094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35D853F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))) AS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05CD6F8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total_orders_by_category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3C0C8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average_revenue_by_order</w:t>
      </w:r>
      <w:proofErr w:type="spellEnd"/>
    </w:p>
    <w:p w14:paraId="5BBA186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order_items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o</w:t>
      </w:r>
    </w:p>
    <w:p w14:paraId="0D47BE9B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products p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1467EBD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71CF856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</w:p>
    <w:p w14:paraId="413D824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>)) &gt; 1000000</w:t>
      </w:r>
    </w:p>
    <w:p w14:paraId="367A6E17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  <w:r w:rsidRPr="00B51B60">
        <w:rPr>
          <w:rFonts w:ascii="Calibri" w:hAnsi="Calibri" w:cs="Calibri"/>
          <w:sz w:val="24"/>
          <w:szCs w:val="24"/>
        </w:rPr>
        <w:br/>
      </w:r>
    </w:p>
    <w:p w14:paraId="170B84ED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68C119AF" w14:textId="11DE450B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>Query 3:</w:t>
      </w:r>
    </w:p>
    <w:p w14:paraId="67EBB32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Count how many customers made more than one purchase</w:t>
      </w:r>
    </w:p>
    <w:p w14:paraId="5844CAF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622C345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SELECT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</w:p>
    <w:p w14:paraId="54E18F3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customers</w:t>
      </w:r>
    </w:p>
    <w:p w14:paraId="6C3F994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</w:p>
    <w:p w14:paraId="5EE90FE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2E136D7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3A5BBE6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CA38001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7728E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60CC641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 * 100, 2</w:t>
      </w:r>
    </w:p>
    <w:p w14:paraId="1C29C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retention_rate_percent</w:t>
      </w:r>
      <w:proofErr w:type="spellEnd"/>
    </w:p>
    <w:p w14:paraId="335A3A7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347A480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85AB35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base AS (</w:t>
      </w:r>
    </w:p>
    <w:p w14:paraId="5A9DE98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71444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F966F4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DATE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93898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ROW_</w:t>
      </w:r>
      <w:proofErr w:type="gramStart"/>
      <w:r w:rsidRPr="00B51B60">
        <w:rPr>
          <w:rFonts w:ascii="Calibri" w:hAnsi="Calibri" w:cs="Calibri"/>
          <w:sz w:val="24"/>
          <w:szCs w:val="24"/>
        </w:rPr>
        <w:t>NUMBER(</w:t>
      </w:r>
      <w:proofErr w:type="gramEnd"/>
      <w:r w:rsidRPr="00B51B60">
        <w:rPr>
          <w:rFonts w:ascii="Calibri" w:hAnsi="Calibri" w:cs="Calibri"/>
          <w:sz w:val="24"/>
          <w:szCs w:val="24"/>
        </w:rPr>
        <w:t>) OVER (</w:t>
      </w:r>
    </w:p>
    <w:p w14:paraId="7B40CF7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PARTITION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</w:t>
      </w:r>
    </w:p>
    <w:p w14:paraId="00648A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ORDER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</w:p>
    <w:p w14:paraId="2C1CBBD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) AS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</w:p>
    <w:p w14:paraId="655E3D4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orders o</w:t>
      </w:r>
    </w:p>
    <w:p w14:paraId="6B62D5A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JOIN customers c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49AADB88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3AB4BA1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tagged AS (</w:t>
      </w:r>
    </w:p>
    <w:p w14:paraId="4252C07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BAF82F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73FBB0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CASE </w:t>
      </w:r>
    </w:p>
    <w:p w14:paraId="02F70D6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1 THEN 'new' </w:t>
      </w:r>
    </w:p>
    <w:p w14:paraId="5ACB018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ELSE 'repeat' </w:t>
      </w:r>
    </w:p>
    <w:p w14:paraId="3906D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</w:p>
    <w:p w14:paraId="567465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base</w:t>
      </w:r>
    </w:p>
    <w:p w14:paraId="4A5AB20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46BF3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0C5D209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BB8753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'new') AS </w:t>
      </w:r>
      <w:proofErr w:type="spellStart"/>
      <w:r w:rsidRPr="00B51B60">
        <w:rPr>
          <w:rFonts w:ascii="Calibri" w:hAnsi="Calibri" w:cs="Calibri"/>
          <w:sz w:val="24"/>
          <w:szCs w:val="24"/>
        </w:rPr>
        <w:t>new_customers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75541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62898B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E7705C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2724D18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</w:t>
      </w:r>
    </w:p>
    <w:p w14:paraId="4A87BB2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/ NULLIF(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*), 0) * 100, 2</w:t>
      </w:r>
    </w:p>
    <w:p w14:paraId="5424ACF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repeat_rate_percent</w:t>
      </w:r>
      <w:proofErr w:type="spellEnd"/>
    </w:p>
    <w:p w14:paraId="1E0BCCE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tagged</w:t>
      </w:r>
    </w:p>
    <w:p w14:paraId="45C19A7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</w:p>
    <w:p w14:paraId="16F41420" w14:textId="2F4F45BC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2EAA82B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D432462" w14:textId="2CB4C9B2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4:</w:t>
      </w:r>
    </w:p>
    <w:p w14:paraId="0719BCA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filtered AS (</w:t>
      </w:r>
    </w:p>
    <w:p w14:paraId="0167C49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04EE825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4D0C26F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6640B14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payment_value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</w:p>
    <w:p w14:paraId="5ADCD0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payments </w:t>
      </w:r>
    </w:p>
    <w:p w14:paraId="64272AF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</w:p>
    <w:p w14:paraId="4DA90DB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697F1AB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4C30A90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*, </w:t>
      </w:r>
    </w:p>
    <w:p w14:paraId="01D18DD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5F3B6D8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</w:p>
    <w:p w14:paraId="05E6FBD8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filtered</w:t>
      </w:r>
    </w:p>
    <w:p w14:paraId="09583F6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983F84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76D9852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1D6FC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7F910797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9DD2FE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</w:t>
      </w:r>
      <w:proofErr w:type="gramStart"/>
      <w:r w:rsidRPr="00B51B60">
        <w:rPr>
          <w:rFonts w:ascii="Calibri" w:hAnsi="Calibri" w:cs="Calibri"/>
          <w:sz w:val="24"/>
          <w:szCs w:val="24"/>
        </w:rPr>
        <w:t>count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0))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count_share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82A6AD" w14:textId="4793954A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0))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value_share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0410FE3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average_order_value</w:t>
      </w:r>
      <w:proofErr w:type="spellEnd"/>
    </w:p>
    <w:p w14:paraId="2C3CDDAC" w14:textId="77777777" w:rsidR="0085776D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</w:p>
    <w:p w14:paraId="599DD5CD" w14:textId="321E319A" w:rsidR="00684016" w:rsidRPr="00B51B60" w:rsidRDefault="0085776D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>
        <w:rPr>
          <w:rFonts w:ascii="Calibri" w:hAnsi="Calibri" w:cs="Calibri"/>
          <w:sz w:val="24"/>
          <w:szCs w:val="24"/>
        </w:rPr>
        <w:t>value_Share</w:t>
      </w:r>
      <w:proofErr w:type="spellEnd"/>
      <w:r w:rsidR="00684016" w:rsidRPr="00B51B60">
        <w:rPr>
          <w:rFonts w:ascii="Calibri" w:hAnsi="Calibri" w:cs="Calibri"/>
          <w:sz w:val="24"/>
          <w:szCs w:val="24"/>
        </w:rPr>
        <w:t>;</w:t>
      </w:r>
    </w:p>
    <w:p w14:paraId="4175425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79AC78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27E6164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>DATE AS month,</w:t>
      </w:r>
    </w:p>
    <w:p w14:paraId="40F0B7FF" w14:textId="2EAEA53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DCF793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4B69388C" w14:textId="2153F809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total_payment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AB347E" w14:textId="3559E64D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ROUND(AVG(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 w:rsidRPr="0085776D">
        <w:rPr>
          <w:rFonts w:ascii="Calibri" w:hAnsi="Calibri" w:cs="Calibri"/>
          <w:sz w:val="24"/>
          <w:szCs w:val="24"/>
        </w:rPr>
        <w:t xml:space="preserve"> </w:t>
      </w:r>
      <w:r w:rsidR="0085776D">
        <w:rPr>
          <w:rFonts w:ascii="Calibri" w:hAnsi="Calibri" w:cs="Calibri"/>
          <w:sz w:val="24"/>
          <w:szCs w:val="24"/>
        </w:rPr>
        <w:t>::numeric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avg_payment</w:t>
      </w:r>
      <w:proofErr w:type="spellEnd"/>
    </w:p>
    <w:p w14:paraId="29099340" w14:textId="02D8787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payments p</w:t>
      </w:r>
    </w:p>
    <w:p w14:paraId="6F62D10B" w14:textId="45912FF6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orders o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3CFA882F" w14:textId="6DE9D0F3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month,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</w:p>
    <w:p w14:paraId="798A7A93" w14:textId="72475035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month,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</w:p>
    <w:p w14:paraId="58EA2A1B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3077AFC" w14:textId="508D545C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br/>
        <w:t>Query 5:</w:t>
      </w:r>
    </w:p>
    <w:p w14:paraId="6EBD7CED" w14:textId="77777777" w:rsidR="00277409" w:rsidRPr="00277409" w:rsidRDefault="00000000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Delivery Delays by Region</w:t>
      </w:r>
      <w:r w:rsidRPr="00B51B60">
        <w:rPr>
          <w:rFonts w:ascii="Calibri" w:hAnsi="Calibri" w:cs="Calibri"/>
          <w:sz w:val="24"/>
          <w:szCs w:val="24"/>
        </w:rPr>
        <w:br/>
      </w:r>
      <w:r w:rsidR="00277409" w:rsidRPr="00277409">
        <w:rPr>
          <w:rFonts w:ascii="Calibri" w:hAnsi="Calibri" w:cs="Calibri"/>
          <w:sz w:val="24"/>
          <w:szCs w:val="24"/>
        </w:rPr>
        <w:t>WITH base AS (</w:t>
      </w:r>
    </w:p>
    <w:p w14:paraId="766E8D9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SELECT *,</w:t>
      </w:r>
    </w:p>
    <w:p w14:paraId="0A3B3061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date) AS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1BBBAE37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CASE</w:t>
      </w:r>
    </w:p>
    <w:p w14:paraId="0A17379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WHEN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>date) &gt; 0 THEN 'delayed'</w:t>
      </w:r>
    </w:p>
    <w:p w14:paraId="37BB895F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ELSE 'on time'</w:t>
      </w:r>
    </w:p>
    <w:p w14:paraId="3091D73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END AS status</w:t>
      </w:r>
    </w:p>
    <w:p w14:paraId="65FAC47A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FROM orders</w:t>
      </w:r>
    </w:p>
    <w:p w14:paraId="6050788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)</w:t>
      </w:r>
    </w:p>
    <w:p w14:paraId="0A2D9936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25B53E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SELECT </w:t>
      </w:r>
    </w:p>
    <w:p w14:paraId="54ADBF7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28974B8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total_orders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4F39CB0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FILTER (WHERE status = 'delayed')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total_delays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772E492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lastRenderedPageBreak/>
        <w:t xml:space="preserve">  ROUND(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 FILTER (WHERE status = 'delayed'</w:t>
      </w:r>
      <w:proofErr w:type="gramStart"/>
      <w:r w:rsidRPr="00277409">
        <w:rPr>
          <w:rFonts w:ascii="Calibri" w:hAnsi="Calibri" w:cs="Calibri"/>
          <w:sz w:val="24"/>
          <w:szCs w:val="24"/>
        </w:rPr>
        <w:t>)::</w:t>
      </w:r>
      <w:proofErr w:type="gramEnd"/>
      <w:r w:rsidRPr="00277409">
        <w:rPr>
          <w:rFonts w:ascii="Calibri" w:hAnsi="Calibri" w:cs="Calibri"/>
          <w:sz w:val="24"/>
          <w:szCs w:val="24"/>
        </w:rPr>
        <w:t>numeric * 100 / NULLIF(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*), 0), 2) AS percentage,</w:t>
      </w:r>
    </w:p>
    <w:p w14:paraId="45B8F17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ROUND(AVG(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&gt; 0 THEN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ELSE 0 END), 2) AS </w:t>
      </w:r>
      <w:proofErr w:type="spellStart"/>
      <w:r w:rsidRPr="00277409">
        <w:rPr>
          <w:rFonts w:ascii="Calibri" w:hAnsi="Calibri" w:cs="Calibri"/>
          <w:sz w:val="24"/>
          <w:szCs w:val="24"/>
        </w:rPr>
        <w:t>average_delay_days</w:t>
      </w:r>
      <w:proofErr w:type="spellEnd"/>
    </w:p>
    <w:p w14:paraId="6314917C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FROM base b</w:t>
      </w:r>
    </w:p>
    <w:p w14:paraId="271E3CC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JOIN customers c ON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c.customer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b.customer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</w:p>
    <w:p w14:paraId="4E0E8C5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</w:p>
    <w:p w14:paraId="2105BF22" w14:textId="1F2B9F1C" w:rsidR="002D3395" w:rsidRPr="00B51B60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ORDER BY percentage DESC;</w:t>
      </w:r>
    </w:p>
    <w:p w14:paraId="74824DEB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6:</w:t>
      </w:r>
    </w:p>
    <w:p w14:paraId="45F43704" w14:textId="77777777" w:rsidR="002D3395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Review Score Analysis by Delay</w:t>
      </w:r>
      <w:r w:rsidRPr="00B51B60">
        <w:rPr>
          <w:rFonts w:ascii="Calibri" w:hAnsi="Calibri" w:cs="Calibri"/>
          <w:sz w:val="24"/>
          <w:szCs w:val="24"/>
        </w:rPr>
        <w:br/>
        <w:t>WITH base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DATE_TRUNC('month', order_purchase_timestamp)::date AS month,</w:t>
      </w:r>
      <w:r w:rsidRPr="00B51B60">
        <w:rPr>
          <w:rFonts w:ascii="Calibri" w:hAnsi="Calibri" w:cs="Calibri"/>
          <w:sz w:val="24"/>
          <w:szCs w:val="24"/>
        </w:rPr>
        <w:br/>
        <w:t xml:space="preserve">  CASE WHEN (order_delivered_customer_date::date - order_estimated_delivery_date::date) &gt; 0 THEN 'delayed' ELSE 'on time' END AS status,</w:t>
      </w:r>
      <w:r w:rsidRPr="00B51B60">
        <w:rPr>
          <w:rFonts w:ascii="Calibri" w:hAnsi="Calibri" w:cs="Calibri"/>
          <w:sz w:val="24"/>
          <w:szCs w:val="24"/>
        </w:rPr>
        <w:br/>
        <w:t xml:space="preserve">  review_score FROM order_reviews orw</w:t>
      </w:r>
      <w:r w:rsidRPr="00B51B60">
        <w:rPr>
          <w:rFonts w:ascii="Calibri" w:hAnsi="Calibri" w:cs="Calibri"/>
          <w:sz w:val="24"/>
          <w:szCs w:val="24"/>
        </w:rPr>
        <w:br/>
        <w:t xml:space="preserve">  JOIN orders o ON orw.order_id = o.order_id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month, COUNT(*) AS total_orders,</w:t>
      </w:r>
      <w:r w:rsidRPr="00B51B60">
        <w:rPr>
          <w:rFonts w:ascii="Calibri" w:hAnsi="Calibri" w:cs="Calibri"/>
          <w:sz w:val="24"/>
          <w:szCs w:val="24"/>
        </w:rPr>
        <w:br/>
        <w:t xml:space="preserve">  COUNT(*) FILTER (WHERE status = 'delayed') AS delayed_orders,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ROUND(COUNT(*) FILTER (WHERE status = 'delayed')::NUMERIC * 100 / NULLIF(COUNT(*),0), 2) AS delay_pc,</w:t>
      </w:r>
      <w:r w:rsidRPr="00B51B60">
        <w:rPr>
          <w:rFonts w:ascii="Calibri" w:hAnsi="Calibri" w:cs="Calibri"/>
          <w:sz w:val="24"/>
          <w:szCs w:val="24"/>
        </w:rPr>
        <w:br/>
        <w:t xml:space="preserve">  ROUND(AVG(review_score), 1) AS average_review_score FROM base</w:t>
      </w:r>
      <w:r w:rsidRPr="00B51B60">
        <w:rPr>
          <w:rFonts w:ascii="Calibri" w:hAnsi="Calibri" w:cs="Calibri"/>
          <w:sz w:val="24"/>
          <w:szCs w:val="24"/>
        </w:rPr>
        <w:br/>
        <w:t>GROUP BY month ORDER BY month;</w:t>
      </w:r>
    </w:p>
    <w:p w14:paraId="37F0FAF3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E9F6A2F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WITH base AS (</w:t>
      </w:r>
    </w:p>
    <w:p w14:paraId="54B95E5F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SELECT </w:t>
      </w:r>
    </w:p>
    <w:p w14:paraId="66663F6C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AS category,</w:t>
      </w:r>
    </w:p>
    <w:p w14:paraId="7B9BF510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CASE </w:t>
      </w:r>
    </w:p>
    <w:p w14:paraId="2915570F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_delivered_customer_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&gt;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_estimated_delivery_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THEN 1 </w:t>
      </w:r>
    </w:p>
    <w:p w14:paraId="32B991D3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ELSE 0 </w:t>
      </w:r>
    </w:p>
    <w:p w14:paraId="141C080C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126D7746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r.review</w:t>
      </w:r>
      <w:proofErr w:type="gramEnd"/>
      <w:r w:rsidRPr="00013BD5">
        <w:rPr>
          <w:rFonts w:ascii="Calibri" w:hAnsi="Calibri" w:cs="Calibri"/>
          <w:sz w:val="24"/>
          <w:szCs w:val="24"/>
        </w:rPr>
        <w:t>_score</w:t>
      </w:r>
      <w:proofErr w:type="spellEnd"/>
    </w:p>
    <w:p w14:paraId="0C8573C7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013BD5">
        <w:rPr>
          <w:rFonts w:ascii="Calibri" w:hAnsi="Calibri" w:cs="Calibri"/>
          <w:sz w:val="24"/>
          <w:szCs w:val="24"/>
        </w:rPr>
        <w:t>order_reviews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r</w:t>
      </w:r>
    </w:p>
    <w:p w14:paraId="76B7475F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orders o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39FC8C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order_items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oi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B9A7C92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products p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A9D4AA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lastRenderedPageBreak/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3E505FB1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)</w:t>
      </w:r>
    </w:p>
    <w:p w14:paraId="2C73CC5D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SELECT </w:t>
      </w:r>
    </w:p>
    <w:p w14:paraId="7173D510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category,</w:t>
      </w:r>
    </w:p>
    <w:p w14:paraId="03C1B962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ROUND(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100.0 * </w:t>
      </w:r>
      <w:proofErr w:type="gramStart"/>
      <w:r w:rsidRPr="00013BD5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proofErr w:type="gramStart"/>
      <w:r w:rsidRPr="00013BD5">
        <w:rPr>
          <w:rFonts w:ascii="Calibri" w:hAnsi="Calibri" w:cs="Calibri"/>
          <w:sz w:val="24"/>
          <w:szCs w:val="24"/>
        </w:rPr>
        <w:t>)::</w:t>
      </w:r>
      <w:proofErr w:type="gramEnd"/>
      <w:r w:rsidRPr="00013BD5">
        <w:rPr>
          <w:rFonts w:ascii="Calibri" w:hAnsi="Calibri" w:cs="Calibri"/>
          <w:sz w:val="24"/>
          <w:szCs w:val="24"/>
        </w:rPr>
        <w:t>numeric / NULLIF(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*), 0),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39F18DBD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013BD5">
        <w:rPr>
          <w:rFonts w:ascii="Calibri" w:hAnsi="Calibri" w:cs="Calibri"/>
          <w:sz w:val="24"/>
          <w:szCs w:val="24"/>
        </w:rPr>
        <w:t>total_reviews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02D75ACA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ROUND(</w:t>
      </w:r>
      <w:proofErr w:type="gramStart"/>
      <w:r w:rsidRPr="00013BD5">
        <w:rPr>
          <w:rFonts w:ascii="Calibri" w:hAnsi="Calibri" w:cs="Calibri"/>
          <w:sz w:val="24"/>
          <w:szCs w:val="24"/>
        </w:rPr>
        <w:t>AVG(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review_score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avg_score</w:t>
      </w:r>
      <w:proofErr w:type="spellEnd"/>
    </w:p>
    <w:p w14:paraId="1AC2A3AB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FROM base</w:t>
      </w:r>
    </w:p>
    <w:p w14:paraId="380D9803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GROUP BY category</w:t>
      </w:r>
    </w:p>
    <w:p w14:paraId="7C8D811B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>*) &gt; 20</w:t>
      </w:r>
    </w:p>
    <w:p w14:paraId="5B9ED6BA" w14:textId="77777777" w:rsidR="00013BD5" w:rsidRPr="00013BD5" w:rsidRDefault="00013BD5" w:rsidP="008E4AAA">
      <w:pPr>
        <w:spacing w:beforeLines="40" w:before="96" w:after="0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DESC;</w:t>
      </w:r>
    </w:p>
    <w:p w14:paraId="257C5E17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CA181DB" w14:textId="77777777" w:rsidR="00013BD5" w:rsidRPr="00B51B60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4EF7E07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7:</w:t>
      </w:r>
    </w:p>
    <w:p w14:paraId="32C2A9C3" w14:textId="2EAA64B5" w:rsidR="002D3395" w:rsidRDefault="00000000" w:rsidP="008E4AA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Revenue Lost from Cancellations by State</w:t>
      </w:r>
      <w:r w:rsidRPr="00B51B60">
        <w:rPr>
          <w:rFonts w:ascii="Calibri" w:hAnsi="Calibri" w:cs="Calibri"/>
          <w:sz w:val="24"/>
          <w:szCs w:val="24"/>
        </w:rPr>
        <w:br/>
        <w:t xml:space="preserve">SELECT </w:t>
      </w:r>
      <w:proofErr w:type="spellStart"/>
      <w:r w:rsidRPr="00B51B60">
        <w:rPr>
          <w:rFonts w:ascii="Calibri" w:hAnsi="Calibri" w:cs="Calibri"/>
          <w:sz w:val="24"/>
          <w:szCs w:val="24"/>
        </w:rPr>
        <w:t>c.customer_state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COUNT(DISTINCT </w:t>
      </w:r>
      <w:proofErr w:type="spellStart"/>
      <w:r w:rsidRPr="00B51B60">
        <w:rPr>
          <w:rFonts w:ascii="Calibri" w:hAnsi="Calibri" w:cs="Calibri"/>
          <w:sz w:val="24"/>
          <w:szCs w:val="24"/>
        </w:rPr>
        <w:t>o.order_id</w:t>
      </w:r>
      <w:proofErr w:type="spellEnd"/>
      <w:r w:rsidRPr="00B51B60">
        <w:rPr>
          <w:rFonts w:ascii="Calibri" w:hAnsi="Calibri" w:cs="Calibri"/>
          <w:sz w:val="24"/>
          <w:szCs w:val="24"/>
        </w:rPr>
        <w:t>) AS canceled_orders,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ROUND(SUM(oi.price + oi.freight_value)::NUMERIC, 2) AS revenue_lost</w:t>
      </w:r>
      <w:r w:rsidRPr="00B51B60">
        <w:rPr>
          <w:rFonts w:ascii="Calibri" w:hAnsi="Calibri" w:cs="Calibri"/>
          <w:sz w:val="24"/>
          <w:szCs w:val="24"/>
        </w:rPr>
        <w:br/>
        <w:t>FROM orders o JOIN order_items oi ON o.order_id = oi.order_id</w:t>
      </w:r>
      <w:r w:rsidRPr="00B51B60">
        <w:rPr>
          <w:rFonts w:ascii="Calibri" w:hAnsi="Calibri" w:cs="Calibri"/>
          <w:sz w:val="24"/>
          <w:szCs w:val="24"/>
        </w:rPr>
        <w:br/>
        <w:t>JOIN customers c ON o.customer_id = c.customer_id</w:t>
      </w:r>
      <w:r w:rsidRPr="00B51B60">
        <w:rPr>
          <w:rFonts w:ascii="Calibri" w:hAnsi="Calibri" w:cs="Calibri"/>
          <w:sz w:val="24"/>
          <w:szCs w:val="24"/>
        </w:rPr>
        <w:br/>
        <w:t>WHERE o.order_status = 'canceled'</w:t>
      </w:r>
      <w:r w:rsidRPr="00B51B60">
        <w:rPr>
          <w:rFonts w:ascii="Calibri" w:hAnsi="Calibri" w:cs="Calibri"/>
          <w:sz w:val="24"/>
          <w:szCs w:val="24"/>
        </w:rPr>
        <w:br/>
        <w:t xml:space="preserve">GROUP BY c.customer_state 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revenue_lost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</w:p>
    <w:p w14:paraId="093C7655" w14:textId="77777777" w:rsidR="009D02D1" w:rsidRDefault="009D02D1" w:rsidP="008E4AA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2A40ABB2" w14:textId="77777777" w:rsidR="009D02D1" w:rsidRDefault="009D02D1" w:rsidP="008E4AA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7825A054" w14:textId="661926EE" w:rsidR="009D02D1" w:rsidRPr="00B51B60" w:rsidRDefault="009D02D1" w:rsidP="009D02D1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8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65A199DD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Revenue Lost from Cancellations by State</w:t>
      </w:r>
      <w:r w:rsidRPr="00B51B60">
        <w:rPr>
          <w:rFonts w:ascii="Calibri" w:hAnsi="Calibri" w:cs="Calibri"/>
          <w:sz w:val="24"/>
          <w:szCs w:val="24"/>
        </w:rPr>
        <w:br/>
      </w:r>
      <w:r w:rsidRPr="009D02D1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9D02D1">
        <w:rPr>
          <w:rFonts w:ascii="Calibri" w:hAnsi="Calibri" w:cs="Calibri"/>
          <w:sz w:val="24"/>
          <w:szCs w:val="24"/>
        </w:rPr>
        <w:t>first_purchase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AS (</w:t>
      </w:r>
    </w:p>
    <w:p w14:paraId="0398B36B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SELECT </w:t>
      </w:r>
    </w:p>
    <w:p w14:paraId="1427B437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D02D1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52395920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  DATE_</w:t>
      </w:r>
      <w:proofErr w:type="gramStart"/>
      <w:r w:rsidRPr="009D02D1">
        <w:rPr>
          <w:rFonts w:ascii="Calibri" w:hAnsi="Calibri" w:cs="Calibri"/>
          <w:sz w:val="24"/>
          <w:szCs w:val="24"/>
        </w:rPr>
        <w:t>TRUNC(</w:t>
      </w:r>
      <w:proofErr w:type="gramEnd"/>
      <w:r w:rsidRPr="009D02D1">
        <w:rPr>
          <w:rFonts w:ascii="Calibri" w:hAnsi="Calibri" w:cs="Calibri"/>
          <w:sz w:val="24"/>
          <w:szCs w:val="24"/>
        </w:rPr>
        <w:t>'month', MIN(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o.order</w:t>
      </w:r>
      <w:proofErr w:type="gramEnd"/>
      <w:r w:rsidRPr="009D02D1">
        <w:rPr>
          <w:rFonts w:ascii="Calibri" w:hAnsi="Calibri" w:cs="Calibri"/>
          <w:sz w:val="24"/>
          <w:szCs w:val="24"/>
        </w:rPr>
        <w:t>_purchase_</w:t>
      </w:r>
      <w:proofErr w:type="gramStart"/>
      <w:r w:rsidRPr="009D02D1">
        <w:rPr>
          <w:rFonts w:ascii="Calibri" w:hAnsi="Calibri" w:cs="Calibri"/>
          <w:sz w:val="24"/>
          <w:szCs w:val="24"/>
        </w:rPr>
        <w:t>timestamp</w:t>
      </w:r>
      <w:proofErr w:type="spellEnd"/>
      <w:r w:rsidRPr="009D02D1">
        <w:rPr>
          <w:rFonts w:ascii="Calibri" w:hAnsi="Calibri" w:cs="Calibri"/>
          <w:sz w:val="24"/>
          <w:szCs w:val="24"/>
        </w:rPr>
        <w:t>))::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date AS </w:t>
      </w:r>
      <w:proofErr w:type="spellStart"/>
      <w:r w:rsidRPr="009D02D1">
        <w:rPr>
          <w:rFonts w:ascii="Calibri" w:hAnsi="Calibri" w:cs="Calibri"/>
          <w:sz w:val="24"/>
          <w:szCs w:val="24"/>
        </w:rPr>
        <w:t>cohort_month</w:t>
      </w:r>
      <w:proofErr w:type="spellEnd"/>
    </w:p>
    <w:p w14:paraId="7D1D14D6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FROM orders o</w:t>
      </w:r>
    </w:p>
    <w:p w14:paraId="5FB54B61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JOIN customers c </w:t>
      </w:r>
    </w:p>
    <w:p w14:paraId="4919A8F8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ON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c.customer</w:t>
      </w:r>
      <w:proofErr w:type="gramEnd"/>
      <w:r w:rsidRPr="009D02D1">
        <w:rPr>
          <w:rFonts w:ascii="Calibri" w:hAnsi="Calibri" w:cs="Calibri"/>
          <w:sz w:val="24"/>
          <w:szCs w:val="24"/>
        </w:rPr>
        <w:t>_id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o.customer</w:t>
      </w:r>
      <w:proofErr w:type="gramEnd"/>
      <w:r w:rsidRPr="009D02D1">
        <w:rPr>
          <w:rFonts w:ascii="Calibri" w:hAnsi="Calibri" w:cs="Calibri"/>
          <w:sz w:val="24"/>
          <w:szCs w:val="24"/>
        </w:rPr>
        <w:t>_id</w:t>
      </w:r>
      <w:proofErr w:type="spellEnd"/>
    </w:p>
    <w:p w14:paraId="78741F09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GROUP BY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c.customer</w:t>
      </w:r>
      <w:proofErr w:type="gramEnd"/>
      <w:r w:rsidRPr="009D02D1">
        <w:rPr>
          <w:rFonts w:ascii="Calibri" w:hAnsi="Calibri" w:cs="Calibri"/>
          <w:sz w:val="24"/>
          <w:szCs w:val="24"/>
        </w:rPr>
        <w:t>_unique_id</w:t>
      </w:r>
      <w:proofErr w:type="spellEnd"/>
    </w:p>
    <w:p w14:paraId="19D7A085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),</w:t>
      </w:r>
    </w:p>
    <w:p w14:paraId="0035D8B9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purchases AS (</w:t>
      </w:r>
    </w:p>
    <w:p w14:paraId="2CC7F2D9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SELECT</w:t>
      </w:r>
    </w:p>
    <w:p w14:paraId="0DBC26CF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fp.cohort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06298900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lastRenderedPageBreak/>
        <w:t xml:space="preserve">        DATE_</w:t>
      </w:r>
      <w:proofErr w:type="gramStart"/>
      <w:r w:rsidRPr="009D02D1">
        <w:rPr>
          <w:rFonts w:ascii="Calibri" w:hAnsi="Calibri" w:cs="Calibri"/>
          <w:sz w:val="24"/>
          <w:szCs w:val="24"/>
        </w:rPr>
        <w:t>TRUNC(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o.order</w:t>
      </w:r>
      <w:proofErr w:type="gramEnd"/>
      <w:r w:rsidRPr="009D02D1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9D02D1">
        <w:rPr>
          <w:rFonts w:ascii="Calibri" w:hAnsi="Calibri" w:cs="Calibri"/>
          <w:sz w:val="24"/>
          <w:szCs w:val="24"/>
        </w:rPr>
        <w:t>)::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date AS </w:t>
      </w:r>
      <w:proofErr w:type="spellStart"/>
      <w:r w:rsidRPr="009D02D1">
        <w:rPr>
          <w:rFonts w:ascii="Calibri" w:hAnsi="Calibri" w:cs="Calibri"/>
          <w:sz w:val="24"/>
          <w:szCs w:val="24"/>
        </w:rPr>
        <w:t>order_month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02798884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9D02D1">
        <w:rPr>
          <w:rFonts w:ascii="Calibri" w:hAnsi="Calibri" w:cs="Calibri"/>
          <w:sz w:val="24"/>
          <w:szCs w:val="24"/>
        </w:rPr>
        <w:t>COUNT(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c.customer</w:t>
      </w:r>
      <w:proofErr w:type="gramEnd"/>
      <w:r w:rsidRPr="009D02D1">
        <w:rPr>
          <w:rFonts w:ascii="Calibri" w:hAnsi="Calibri" w:cs="Calibri"/>
          <w:sz w:val="24"/>
          <w:szCs w:val="24"/>
        </w:rPr>
        <w:t>_unique_id</w:t>
      </w:r>
      <w:proofErr w:type="spellEnd"/>
      <w:r w:rsidRPr="009D02D1">
        <w:rPr>
          <w:rFonts w:ascii="Calibri" w:hAnsi="Calibri" w:cs="Calibri"/>
          <w:sz w:val="24"/>
          <w:szCs w:val="24"/>
        </w:rPr>
        <w:t>) AS customers</w:t>
      </w:r>
    </w:p>
    <w:p w14:paraId="0B76D652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FROM orders o</w:t>
      </w:r>
    </w:p>
    <w:p w14:paraId="6908BB44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JOIN customers c </w:t>
      </w:r>
    </w:p>
    <w:p w14:paraId="0F05085F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ON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c.customer</w:t>
      </w:r>
      <w:proofErr w:type="gramEnd"/>
      <w:r w:rsidRPr="009D02D1">
        <w:rPr>
          <w:rFonts w:ascii="Calibri" w:hAnsi="Calibri" w:cs="Calibri"/>
          <w:sz w:val="24"/>
          <w:szCs w:val="24"/>
        </w:rPr>
        <w:t>_id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o.customer</w:t>
      </w:r>
      <w:proofErr w:type="gramEnd"/>
      <w:r w:rsidRPr="009D02D1">
        <w:rPr>
          <w:rFonts w:ascii="Calibri" w:hAnsi="Calibri" w:cs="Calibri"/>
          <w:sz w:val="24"/>
          <w:szCs w:val="24"/>
        </w:rPr>
        <w:t>_id</w:t>
      </w:r>
      <w:proofErr w:type="spellEnd"/>
    </w:p>
    <w:p w14:paraId="4F1EE58D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JOIN </w:t>
      </w:r>
      <w:proofErr w:type="spellStart"/>
      <w:r w:rsidRPr="009D02D1">
        <w:rPr>
          <w:rFonts w:ascii="Calibri" w:hAnsi="Calibri" w:cs="Calibri"/>
          <w:sz w:val="24"/>
          <w:szCs w:val="24"/>
        </w:rPr>
        <w:t>first_purchase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D02D1">
        <w:rPr>
          <w:rFonts w:ascii="Calibri" w:hAnsi="Calibri" w:cs="Calibri"/>
          <w:sz w:val="24"/>
          <w:szCs w:val="24"/>
        </w:rPr>
        <w:t>fp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</w:t>
      </w:r>
    </w:p>
    <w:p w14:paraId="6F591F2C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ON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fp.customer</w:t>
      </w:r>
      <w:proofErr w:type="gramEnd"/>
      <w:r w:rsidRPr="009D02D1">
        <w:rPr>
          <w:rFonts w:ascii="Calibri" w:hAnsi="Calibri" w:cs="Calibri"/>
          <w:sz w:val="24"/>
          <w:szCs w:val="24"/>
        </w:rPr>
        <w:t>_unique_id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c.customer</w:t>
      </w:r>
      <w:proofErr w:type="gramEnd"/>
      <w:r w:rsidRPr="009D02D1">
        <w:rPr>
          <w:rFonts w:ascii="Calibri" w:hAnsi="Calibri" w:cs="Calibri"/>
          <w:sz w:val="24"/>
          <w:szCs w:val="24"/>
        </w:rPr>
        <w:t>_unique_id</w:t>
      </w:r>
      <w:proofErr w:type="spellEnd"/>
    </w:p>
    <w:p w14:paraId="490DC9BA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GROUP BY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fp.cohort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, DATE_</w:t>
      </w:r>
      <w:proofErr w:type="gramStart"/>
      <w:r w:rsidRPr="009D02D1">
        <w:rPr>
          <w:rFonts w:ascii="Calibri" w:hAnsi="Calibri" w:cs="Calibri"/>
          <w:sz w:val="24"/>
          <w:szCs w:val="24"/>
        </w:rPr>
        <w:t>TRUNC(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o.order</w:t>
      </w:r>
      <w:proofErr w:type="gramEnd"/>
      <w:r w:rsidRPr="009D02D1">
        <w:rPr>
          <w:rFonts w:ascii="Calibri" w:hAnsi="Calibri" w:cs="Calibri"/>
          <w:sz w:val="24"/>
          <w:szCs w:val="24"/>
        </w:rPr>
        <w:t>_purchase_timestamp</w:t>
      </w:r>
      <w:proofErr w:type="spellEnd"/>
      <w:r w:rsidRPr="009D02D1">
        <w:rPr>
          <w:rFonts w:ascii="Calibri" w:hAnsi="Calibri" w:cs="Calibri"/>
          <w:sz w:val="24"/>
          <w:szCs w:val="24"/>
        </w:rPr>
        <w:t>)</w:t>
      </w:r>
    </w:p>
    <w:p w14:paraId="3100D065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),</w:t>
      </w:r>
    </w:p>
    <w:p w14:paraId="074774C8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D02D1">
        <w:rPr>
          <w:rFonts w:ascii="Calibri" w:hAnsi="Calibri" w:cs="Calibri"/>
          <w:sz w:val="24"/>
          <w:szCs w:val="24"/>
        </w:rPr>
        <w:t>cohort_size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AS (</w:t>
      </w:r>
    </w:p>
    <w:p w14:paraId="5B57D813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SELECT </w:t>
      </w:r>
      <w:proofErr w:type="spellStart"/>
      <w:r w:rsidRPr="009D02D1">
        <w:rPr>
          <w:rFonts w:ascii="Calibri" w:hAnsi="Calibri" w:cs="Calibri"/>
          <w:sz w:val="24"/>
          <w:szCs w:val="24"/>
        </w:rPr>
        <w:t>cohort_month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, customers AS </w:t>
      </w:r>
      <w:proofErr w:type="spellStart"/>
      <w:r w:rsidRPr="009D02D1">
        <w:rPr>
          <w:rFonts w:ascii="Calibri" w:hAnsi="Calibri" w:cs="Calibri"/>
          <w:sz w:val="24"/>
          <w:szCs w:val="24"/>
        </w:rPr>
        <w:t>cohort_customers</w:t>
      </w:r>
      <w:proofErr w:type="spellEnd"/>
    </w:p>
    <w:p w14:paraId="54092C50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FROM purchases</w:t>
      </w:r>
    </w:p>
    <w:p w14:paraId="7EF5E9FA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WHERE </w:t>
      </w:r>
      <w:proofErr w:type="spellStart"/>
      <w:r w:rsidRPr="009D02D1">
        <w:rPr>
          <w:rFonts w:ascii="Calibri" w:hAnsi="Calibri" w:cs="Calibri"/>
          <w:sz w:val="24"/>
          <w:szCs w:val="24"/>
        </w:rPr>
        <w:t>cohort_month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9D02D1">
        <w:rPr>
          <w:rFonts w:ascii="Calibri" w:hAnsi="Calibri" w:cs="Calibri"/>
          <w:sz w:val="24"/>
          <w:szCs w:val="24"/>
        </w:rPr>
        <w:t>order_month</w:t>
      </w:r>
      <w:proofErr w:type="spellEnd"/>
    </w:p>
    <w:p w14:paraId="3B1E11C2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)</w:t>
      </w:r>
    </w:p>
    <w:p w14:paraId="0B9C15B9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SELECT</w:t>
      </w:r>
    </w:p>
    <w:p w14:paraId="7DFA104D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7D505FB7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p.order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0F74F887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(</w:t>
      </w:r>
      <w:proofErr w:type="gramStart"/>
      <w:r w:rsidRPr="009D02D1">
        <w:rPr>
          <w:rFonts w:ascii="Calibri" w:hAnsi="Calibri" w:cs="Calibri"/>
          <w:sz w:val="24"/>
          <w:szCs w:val="24"/>
        </w:rPr>
        <w:t>EXTRACT(YEAR  FROM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p.order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) - </w:t>
      </w:r>
      <w:proofErr w:type="gramStart"/>
      <w:r w:rsidRPr="009D02D1">
        <w:rPr>
          <w:rFonts w:ascii="Calibri" w:hAnsi="Calibri" w:cs="Calibri"/>
          <w:sz w:val="24"/>
          <w:szCs w:val="24"/>
        </w:rPr>
        <w:t>EXTRACT(YEAR  FROM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)) * 12</w:t>
      </w:r>
    </w:p>
    <w:p w14:paraId="156F0F10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  + (</w:t>
      </w:r>
      <w:proofErr w:type="gramStart"/>
      <w:r w:rsidRPr="009D02D1">
        <w:rPr>
          <w:rFonts w:ascii="Calibri" w:hAnsi="Calibri" w:cs="Calibri"/>
          <w:sz w:val="24"/>
          <w:szCs w:val="24"/>
        </w:rPr>
        <w:t>EXTRACT(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MONTH FROM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p.order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) - </w:t>
      </w:r>
      <w:proofErr w:type="gramStart"/>
      <w:r w:rsidRPr="009D02D1">
        <w:rPr>
          <w:rFonts w:ascii="Calibri" w:hAnsi="Calibri" w:cs="Calibri"/>
          <w:sz w:val="24"/>
          <w:szCs w:val="24"/>
        </w:rPr>
        <w:t>EXTRACT(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MONTH FROM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)) AS </w:t>
      </w:r>
      <w:proofErr w:type="spellStart"/>
      <w:r w:rsidRPr="009D02D1">
        <w:rPr>
          <w:rFonts w:ascii="Calibri" w:hAnsi="Calibri" w:cs="Calibri"/>
          <w:sz w:val="24"/>
          <w:szCs w:val="24"/>
        </w:rPr>
        <w:t>months_since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60A19F3E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p.customers</w:t>
      </w:r>
      <w:proofErr w:type="spellEnd"/>
      <w:proofErr w:type="gramEnd"/>
      <w:r w:rsidRPr="009D02D1">
        <w:rPr>
          <w:rFonts w:ascii="Calibri" w:hAnsi="Calibri" w:cs="Calibri"/>
          <w:sz w:val="24"/>
          <w:szCs w:val="24"/>
        </w:rPr>
        <w:t>,</w:t>
      </w:r>
    </w:p>
    <w:p w14:paraId="336703D6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cs.cohort</w:t>
      </w:r>
      <w:proofErr w:type="gramEnd"/>
      <w:r w:rsidRPr="009D02D1">
        <w:rPr>
          <w:rFonts w:ascii="Calibri" w:hAnsi="Calibri" w:cs="Calibri"/>
          <w:sz w:val="24"/>
          <w:szCs w:val="24"/>
        </w:rPr>
        <w:t>_customers</w:t>
      </w:r>
      <w:proofErr w:type="spellEnd"/>
      <w:r w:rsidRPr="009D02D1">
        <w:rPr>
          <w:rFonts w:ascii="Calibri" w:hAnsi="Calibri" w:cs="Calibri"/>
          <w:sz w:val="24"/>
          <w:szCs w:val="24"/>
        </w:rPr>
        <w:t>,</w:t>
      </w:r>
    </w:p>
    <w:p w14:paraId="120AFB51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9D02D1">
        <w:rPr>
          <w:rFonts w:ascii="Calibri" w:hAnsi="Calibri" w:cs="Calibri"/>
          <w:sz w:val="24"/>
          <w:szCs w:val="24"/>
        </w:rPr>
        <w:t>ROUND(</w:t>
      </w:r>
      <w:proofErr w:type="spellStart"/>
      <w:r w:rsidRPr="009D02D1">
        <w:rPr>
          <w:rFonts w:ascii="Calibri" w:hAnsi="Calibri" w:cs="Calibri"/>
          <w:sz w:val="24"/>
          <w:szCs w:val="24"/>
        </w:rPr>
        <w:t>p.customers</w:t>
      </w:r>
      <w:proofErr w:type="spellEnd"/>
      <w:r w:rsidRPr="009D02D1">
        <w:rPr>
          <w:rFonts w:ascii="Calibri" w:hAnsi="Calibri" w:cs="Calibri"/>
          <w:sz w:val="24"/>
          <w:szCs w:val="24"/>
        </w:rPr>
        <w:t>::</w:t>
      </w:r>
      <w:proofErr w:type="gramEnd"/>
      <w:r w:rsidRPr="009D02D1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9D02D1">
        <w:rPr>
          <w:rFonts w:ascii="Calibri" w:hAnsi="Calibri" w:cs="Calibri"/>
          <w:sz w:val="24"/>
          <w:szCs w:val="24"/>
        </w:rPr>
        <w:t>NULLIF(</w:t>
      </w:r>
      <w:proofErr w:type="spellStart"/>
      <w:r w:rsidRPr="009D02D1">
        <w:rPr>
          <w:rFonts w:ascii="Calibri" w:hAnsi="Calibri" w:cs="Calibri"/>
          <w:sz w:val="24"/>
          <w:szCs w:val="24"/>
        </w:rPr>
        <w:t>cs.cohort</w:t>
      </w:r>
      <w:proofErr w:type="gramEnd"/>
      <w:r w:rsidRPr="009D02D1">
        <w:rPr>
          <w:rFonts w:ascii="Calibri" w:hAnsi="Calibri" w:cs="Calibri"/>
          <w:sz w:val="24"/>
          <w:szCs w:val="24"/>
        </w:rPr>
        <w:t>_customers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, 0) * 100, 2) AS </w:t>
      </w:r>
      <w:proofErr w:type="spellStart"/>
      <w:r w:rsidRPr="009D02D1">
        <w:rPr>
          <w:rFonts w:ascii="Calibri" w:hAnsi="Calibri" w:cs="Calibri"/>
          <w:sz w:val="24"/>
          <w:szCs w:val="24"/>
        </w:rPr>
        <w:t>retention_pct</w:t>
      </w:r>
      <w:proofErr w:type="spellEnd"/>
    </w:p>
    <w:p w14:paraId="4A580C58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>FROM purchases p</w:t>
      </w:r>
    </w:p>
    <w:p w14:paraId="2EDE7578" w14:textId="77777777" w:rsidR="009D02D1" w:rsidRP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JOIN </w:t>
      </w:r>
      <w:proofErr w:type="spellStart"/>
      <w:r w:rsidRPr="009D02D1">
        <w:rPr>
          <w:rFonts w:ascii="Calibri" w:hAnsi="Calibri" w:cs="Calibri"/>
          <w:sz w:val="24"/>
          <w:szCs w:val="24"/>
        </w:rPr>
        <w:t>cohort_size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 cs USING (</w:t>
      </w:r>
      <w:proofErr w:type="spellStart"/>
      <w:r w:rsidRPr="009D02D1">
        <w:rPr>
          <w:rFonts w:ascii="Calibri" w:hAnsi="Calibri" w:cs="Calibri"/>
          <w:sz w:val="24"/>
          <w:szCs w:val="24"/>
        </w:rPr>
        <w:t>cohort_month</w:t>
      </w:r>
      <w:proofErr w:type="spellEnd"/>
      <w:r w:rsidRPr="009D02D1">
        <w:rPr>
          <w:rFonts w:ascii="Calibri" w:hAnsi="Calibri" w:cs="Calibri"/>
          <w:sz w:val="24"/>
          <w:szCs w:val="24"/>
        </w:rPr>
        <w:t>)</w:t>
      </w:r>
    </w:p>
    <w:p w14:paraId="51DBCBC8" w14:textId="274D4CD8" w:rsidR="009D02D1" w:rsidRDefault="009D02D1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D02D1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p.cohort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 xml:space="preserve">, </w:t>
      </w:r>
      <w:proofErr w:type="spellStart"/>
      <w:proofErr w:type="gramStart"/>
      <w:r w:rsidRPr="009D02D1">
        <w:rPr>
          <w:rFonts w:ascii="Calibri" w:hAnsi="Calibri" w:cs="Calibri"/>
          <w:sz w:val="24"/>
          <w:szCs w:val="24"/>
        </w:rPr>
        <w:t>p.order</w:t>
      </w:r>
      <w:proofErr w:type="gramEnd"/>
      <w:r w:rsidRPr="009D02D1">
        <w:rPr>
          <w:rFonts w:ascii="Calibri" w:hAnsi="Calibri" w:cs="Calibri"/>
          <w:sz w:val="24"/>
          <w:szCs w:val="24"/>
        </w:rPr>
        <w:t>_month</w:t>
      </w:r>
      <w:proofErr w:type="spellEnd"/>
      <w:r w:rsidRPr="009D02D1">
        <w:rPr>
          <w:rFonts w:ascii="Calibri" w:hAnsi="Calibri" w:cs="Calibri"/>
          <w:sz w:val="24"/>
          <w:szCs w:val="24"/>
        </w:rPr>
        <w:t>;</w:t>
      </w:r>
    </w:p>
    <w:p w14:paraId="6093C890" w14:textId="77777777" w:rsidR="009A770A" w:rsidRDefault="009A770A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3ECB8BF6" w14:textId="77777777" w:rsidR="009A770A" w:rsidRDefault="009A770A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2730303F" w14:textId="5244D6A1" w:rsidR="009A770A" w:rsidRDefault="009A770A" w:rsidP="009D02D1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9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620FEFBB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-- LTV &amp; CAC with revenue = </w:t>
      </w:r>
      <w:proofErr w:type="spellStart"/>
      <w:r w:rsidRPr="009A770A">
        <w:rPr>
          <w:rFonts w:ascii="Calibri" w:hAnsi="Calibri" w:cs="Calibri"/>
          <w:sz w:val="24"/>
          <w:szCs w:val="24"/>
        </w:rPr>
        <w:t>order_item_id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9A770A">
        <w:rPr>
          <w:rFonts w:ascii="Calibri" w:hAnsi="Calibri" w:cs="Calibri"/>
          <w:sz w:val="24"/>
          <w:szCs w:val="24"/>
        </w:rPr>
        <w:t>freight_value</w:t>
      </w:r>
      <w:proofErr w:type="spellEnd"/>
      <w:r w:rsidRPr="009A770A">
        <w:rPr>
          <w:rFonts w:ascii="Calibri" w:hAnsi="Calibri" w:cs="Calibri"/>
          <w:sz w:val="24"/>
          <w:szCs w:val="24"/>
        </w:rPr>
        <w:t>)</w:t>
      </w:r>
    </w:p>
    <w:p w14:paraId="186CC4AF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1FC228B2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9A770A">
        <w:rPr>
          <w:rFonts w:ascii="Calibri" w:hAnsi="Calibri" w:cs="Calibri"/>
          <w:sz w:val="24"/>
          <w:szCs w:val="24"/>
        </w:rPr>
        <w:t>customer_revenue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AS (</w:t>
      </w:r>
    </w:p>
    <w:p w14:paraId="769FF433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SELECT</w:t>
      </w:r>
    </w:p>
    <w:p w14:paraId="716849ED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A770A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9A770A">
        <w:rPr>
          <w:rFonts w:ascii="Calibri" w:hAnsi="Calibri" w:cs="Calibri"/>
          <w:sz w:val="24"/>
          <w:szCs w:val="24"/>
        </w:rPr>
        <w:t>,</w:t>
      </w:r>
    </w:p>
    <w:p w14:paraId="48E8FD9C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9A770A">
        <w:rPr>
          <w:rFonts w:ascii="Calibri" w:hAnsi="Calibri" w:cs="Calibri"/>
          <w:sz w:val="24"/>
          <w:szCs w:val="24"/>
        </w:rPr>
        <w:t>SUM(</w:t>
      </w:r>
      <w:proofErr w:type="spellStart"/>
      <w:r w:rsidRPr="009A770A">
        <w:rPr>
          <w:rFonts w:ascii="Calibri" w:hAnsi="Calibri" w:cs="Calibri"/>
          <w:sz w:val="24"/>
          <w:szCs w:val="24"/>
        </w:rPr>
        <w:t>oi.order</w:t>
      </w:r>
      <w:proofErr w:type="gramEnd"/>
      <w:r w:rsidRPr="009A770A">
        <w:rPr>
          <w:rFonts w:ascii="Calibri" w:hAnsi="Calibri" w:cs="Calibri"/>
          <w:sz w:val="24"/>
          <w:szCs w:val="24"/>
        </w:rPr>
        <w:t>_item_id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* (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oi.price</w:t>
      </w:r>
      <w:proofErr w:type="spellEnd"/>
      <w:proofErr w:type="gramEnd"/>
      <w:r w:rsidRPr="009A770A">
        <w:rPr>
          <w:rFonts w:ascii="Calibri" w:hAnsi="Calibri" w:cs="Calibri"/>
          <w:sz w:val="24"/>
          <w:szCs w:val="24"/>
        </w:rPr>
        <w:t xml:space="preserve"> +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oi.freight</w:t>
      </w:r>
      <w:proofErr w:type="gramEnd"/>
      <w:r w:rsidRPr="009A770A">
        <w:rPr>
          <w:rFonts w:ascii="Calibri" w:hAnsi="Calibri" w:cs="Calibri"/>
          <w:sz w:val="24"/>
          <w:szCs w:val="24"/>
        </w:rPr>
        <w:t>_value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)) AS </w:t>
      </w:r>
      <w:proofErr w:type="spellStart"/>
      <w:r w:rsidRPr="009A770A">
        <w:rPr>
          <w:rFonts w:ascii="Calibri" w:hAnsi="Calibri" w:cs="Calibri"/>
          <w:sz w:val="24"/>
          <w:szCs w:val="24"/>
        </w:rPr>
        <w:t>total_revenue</w:t>
      </w:r>
      <w:proofErr w:type="spellEnd"/>
      <w:r w:rsidRPr="009A770A">
        <w:rPr>
          <w:rFonts w:ascii="Calibri" w:hAnsi="Calibri" w:cs="Calibri"/>
          <w:sz w:val="24"/>
          <w:szCs w:val="24"/>
        </w:rPr>
        <w:t>,</w:t>
      </w:r>
    </w:p>
    <w:p w14:paraId="2D5634E5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9A770A">
        <w:rPr>
          <w:rFonts w:ascii="Calibri" w:hAnsi="Calibri" w:cs="Calibri"/>
          <w:sz w:val="24"/>
          <w:szCs w:val="24"/>
        </w:rPr>
        <w:t>COUNT(</w:t>
      </w:r>
      <w:proofErr w:type="gramEnd"/>
      <w:r w:rsidRPr="009A770A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o.order</w:t>
      </w:r>
      <w:proofErr w:type="gramEnd"/>
      <w:r w:rsidRPr="009A770A">
        <w:rPr>
          <w:rFonts w:ascii="Calibri" w:hAnsi="Calibri" w:cs="Calibri"/>
          <w:sz w:val="24"/>
          <w:szCs w:val="24"/>
        </w:rPr>
        <w:t>_id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9A770A">
        <w:rPr>
          <w:rFonts w:ascii="Calibri" w:hAnsi="Calibri" w:cs="Calibri"/>
          <w:sz w:val="24"/>
          <w:szCs w:val="24"/>
        </w:rPr>
        <w:t>total_orders</w:t>
      </w:r>
      <w:proofErr w:type="spellEnd"/>
    </w:p>
    <w:p w14:paraId="5F380C42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FROM orders o</w:t>
      </w:r>
    </w:p>
    <w:p w14:paraId="043B1C5E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JOIN customers c</w:t>
      </w:r>
    </w:p>
    <w:p w14:paraId="6ABBF433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  ON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c.customer</w:t>
      </w:r>
      <w:proofErr w:type="gramEnd"/>
      <w:r w:rsidRPr="009A770A">
        <w:rPr>
          <w:rFonts w:ascii="Calibri" w:hAnsi="Calibri" w:cs="Calibri"/>
          <w:sz w:val="24"/>
          <w:szCs w:val="24"/>
        </w:rPr>
        <w:t>_id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o.customer</w:t>
      </w:r>
      <w:proofErr w:type="gramEnd"/>
      <w:r w:rsidRPr="009A770A">
        <w:rPr>
          <w:rFonts w:ascii="Calibri" w:hAnsi="Calibri" w:cs="Calibri"/>
          <w:sz w:val="24"/>
          <w:szCs w:val="24"/>
        </w:rPr>
        <w:t>_id</w:t>
      </w:r>
      <w:proofErr w:type="spellEnd"/>
    </w:p>
    <w:p w14:paraId="47942F41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JOIN </w:t>
      </w:r>
      <w:proofErr w:type="spellStart"/>
      <w:r w:rsidRPr="009A770A">
        <w:rPr>
          <w:rFonts w:ascii="Calibri" w:hAnsi="Calibri" w:cs="Calibri"/>
          <w:sz w:val="24"/>
          <w:szCs w:val="24"/>
        </w:rPr>
        <w:t>order_items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oi</w:t>
      </w:r>
    </w:p>
    <w:p w14:paraId="1AE5AB94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  ON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oi.order</w:t>
      </w:r>
      <w:proofErr w:type="gramEnd"/>
      <w:r w:rsidRPr="009A770A">
        <w:rPr>
          <w:rFonts w:ascii="Calibri" w:hAnsi="Calibri" w:cs="Calibri"/>
          <w:sz w:val="24"/>
          <w:szCs w:val="24"/>
        </w:rPr>
        <w:t>_id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o.order</w:t>
      </w:r>
      <w:proofErr w:type="gramEnd"/>
      <w:r w:rsidRPr="009A770A">
        <w:rPr>
          <w:rFonts w:ascii="Calibri" w:hAnsi="Calibri" w:cs="Calibri"/>
          <w:sz w:val="24"/>
          <w:szCs w:val="24"/>
        </w:rPr>
        <w:t>_id</w:t>
      </w:r>
      <w:proofErr w:type="spellEnd"/>
    </w:p>
    <w:p w14:paraId="77F413DF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GROUP BY </w:t>
      </w:r>
      <w:proofErr w:type="spellStart"/>
      <w:proofErr w:type="gramStart"/>
      <w:r w:rsidRPr="009A770A">
        <w:rPr>
          <w:rFonts w:ascii="Calibri" w:hAnsi="Calibri" w:cs="Calibri"/>
          <w:sz w:val="24"/>
          <w:szCs w:val="24"/>
        </w:rPr>
        <w:t>c.customer</w:t>
      </w:r>
      <w:proofErr w:type="gramEnd"/>
      <w:r w:rsidRPr="009A770A">
        <w:rPr>
          <w:rFonts w:ascii="Calibri" w:hAnsi="Calibri" w:cs="Calibri"/>
          <w:sz w:val="24"/>
          <w:szCs w:val="24"/>
        </w:rPr>
        <w:t>_unique_id</w:t>
      </w:r>
      <w:proofErr w:type="spellEnd"/>
    </w:p>
    <w:p w14:paraId="69AB3A4F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>),</w:t>
      </w:r>
    </w:p>
    <w:p w14:paraId="68E8E2E8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A770A">
        <w:rPr>
          <w:rFonts w:ascii="Calibri" w:hAnsi="Calibri" w:cs="Calibri"/>
          <w:sz w:val="24"/>
          <w:szCs w:val="24"/>
        </w:rPr>
        <w:t>average_revenue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AS (</w:t>
      </w:r>
    </w:p>
    <w:p w14:paraId="4955C1F0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lastRenderedPageBreak/>
        <w:t xml:space="preserve">    SELECT </w:t>
      </w:r>
      <w:proofErr w:type="gramStart"/>
      <w:r w:rsidRPr="009A770A">
        <w:rPr>
          <w:rFonts w:ascii="Calibri" w:hAnsi="Calibri" w:cs="Calibri"/>
          <w:sz w:val="24"/>
          <w:szCs w:val="24"/>
        </w:rPr>
        <w:t>ROUND(AVG(</w:t>
      </w:r>
      <w:proofErr w:type="spellStart"/>
      <w:proofErr w:type="gramEnd"/>
      <w:r w:rsidRPr="009A770A">
        <w:rPr>
          <w:rFonts w:ascii="Calibri" w:hAnsi="Calibri" w:cs="Calibri"/>
          <w:sz w:val="24"/>
          <w:szCs w:val="24"/>
        </w:rPr>
        <w:t>total_revenue</w:t>
      </w:r>
      <w:proofErr w:type="spellEnd"/>
      <w:proofErr w:type="gramStart"/>
      <w:r w:rsidRPr="009A770A">
        <w:rPr>
          <w:rFonts w:ascii="Calibri" w:hAnsi="Calibri" w:cs="Calibri"/>
          <w:sz w:val="24"/>
          <w:szCs w:val="24"/>
        </w:rPr>
        <w:t>)::</w:t>
      </w:r>
      <w:proofErr w:type="gramEnd"/>
      <w:r w:rsidRPr="009A770A">
        <w:rPr>
          <w:rFonts w:ascii="Calibri" w:hAnsi="Calibri" w:cs="Calibri"/>
          <w:sz w:val="24"/>
          <w:szCs w:val="24"/>
        </w:rPr>
        <w:t xml:space="preserve">numeric, 2) AS </w:t>
      </w:r>
      <w:proofErr w:type="spellStart"/>
      <w:r w:rsidRPr="009A770A">
        <w:rPr>
          <w:rFonts w:ascii="Calibri" w:hAnsi="Calibri" w:cs="Calibri"/>
          <w:sz w:val="24"/>
          <w:szCs w:val="24"/>
        </w:rPr>
        <w:t>avg_ltv</w:t>
      </w:r>
      <w:proofErr w:type="spellEnd"/>
    </w:p>
    <w:p w14:paraId="79FDDDFD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FROM </w:t>
      </w:r>
      <w:proofErr w:type="spellStart"/>
      <w:r w:rsidRPr="009A770A">
        <w:rPr>
          <w:rFonts w:ascii="Calibri" w:hAnsi="Calibri" w:cs="Calibri"/>
          <w:sz w:val="24"/>
          <w:szCs w:val="24"/>
        </w:rPr>
        <w:t>customer_revenue</w:t>
      </w:r>
      <w:proofErr w:type="spellEnd"/>
    </w:p>
    <w:p w14:paraId="1B3A2FE5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>),</w:t>
      </w:r>
    </w:p>
    <w:p w14:paraId="224C16C5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A770A">
        <w:rPr>
          <w:rFonts w:ascii="Calibri" w:hAnsi="Calibri" w:cs="Calibri"/>
          <w:sz w:val="24"/>
          <w:szCs w:val="24"/>
        </w:rPr>
        <w:t>cac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AS (</w:t>
      </w:r>
    </w:p>
    <w:p w14:paraId="5C124E58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SELECT </w:t>
      </w:r>
      <w:proofErr w:type="gramStart"/>
      <w:r w:rsidRPr="009A770A">
        <w:rPr>
          <w:rFonts w:ascii="Calibri" w:hAnsi="Calibri" w:cs="Calibri"/>
          <w:sz w:val="24"/>
          <w:szCs w:val="24"/>
        </w:rPr>
        <w:t>250.00::</w:t>
      </w:r>
      <w:proofErr w:type="gramEnd"/>
      <w:r w:rsidRPr="009A770A">
        <w:rPr>
          <w:rFonts w:ascii="Calibri" w:hAnsi="Calibri" w:cs="Calibri"/>
          <w:sz w:val="24"/>
          <w:szCs w:val="24"/>
        </w:rPr>
        <w:t xml:space="preserve">numeric AS </w:t>
      </w:r>
      <w:proofErr w:type="spellStart"/>
      <w:r w:rsidRPr="009A770A">
        <w:rPr>
          <w:rFonts w:ascii="Calibri" w:hAnsi="Calibri" w:cs="Calibri"/>
          <w:sz w:val="24"/>
          <w:szCs w:val="24"/>
        </w:rPr>
        <w:t>avg_</w:t>
      </w:r>
      <w:proofErr w:type="gramStart"/>
      <w:r w:rsidRPr="009A770A">
        <w:rPr>
          <w:rFonts w:ascii="Calibri" w:hAnsi="Calibri" w:cs="Calibri"/>
          <w:sz w:val="24"/>
          <w:szCs w:val="24"/>
        </w:rPr>
        <w:t>cac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 --</w:t>
      </w:r>
      <w:proofErr w:type="gramEnd"/>
      <w:r w:rsidRPr="009A770A">
        <w:rPr>
          <w:rFonts w:ascii="Calibri" w:hAnsi="Calibri" w:cs="Calibri"/>
          <w:sz w:val="24"/>
          <w:szCs w:val="24"/>
        </w:rPr>
        <w:t xml:space="preserve"> CAC assumption in Brazilian Real</w:t>
      </w:r>
    </w:p>
    <w:p w14:paraId="45546A73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>)</w:t>
      </w:r>
    </w:p>
    <w:p w14:paraId="52848782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>SELECT</w:t>
      </w:r>
    </w:p>
    <w:p w14:paraId="414F55E0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A770A">
        <w:rPr>
          <w:rFonts w:ascii="Calibri" w:hAnsi="Calibri" w:cs="Calibri"/>
          <w:sz w:val="24"/>
          <w:szCs w:val="24"/>
        </w:rPr>
        <w:t>ar.avg_ltv</w:t>
      </w:r>
      <w:proofErr w:type="spellEnd"/>
      <w:r w:rsidRPr="009A770A">
        <w:rPr>
          <w:rFonts w:ascii="Calibri" w:hAnsi="Calibri" w:cs="Calibri"/>
          <w:sz w:val="24"/>
          <w:szCs w:val="24"/>
        </w:rPr>
        <w:t>,</w:t>
      </w:r>
    </w:p>
    <w:p w14:paraId="1B9E4F70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A770A">
        <w:rPr>
          <w:rFonts w:ascii="Calibri" w:hAnsi="Calibri" w:cs="Calibri"/>
          <w:sz w:val="24"/>
          <w:szCs w:val="24"/>
        </w:rPr>
        <w:t>c.avg_cac</w:t>
      </w:r>
      <w:proofErr w:type="spellEnd"/>
      <w:r w:rsidRPr="009A770A">
        <w:rPr>
          <w:rFonts w:ascii="Calibri" w:hAnsi="Calibri" w:cs="Calibri"/>
          <w:sz w:val="24"/>
          <w:szCs w:val="24"/>
        </w:rPr>
        <w:t>,</w:t>
      </w:r>
    </w:p>
    <w:p w14:paraId="235A4618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9A770A">
        <w:rPr>
          <w:rFonts w:ascii="Calibri" w:hAnsi="Calibri" w:cs="Calibri"/>
          <w:sz w:val="24"/>
          <w:szCs w:val="24"/>
        </w:rPr>
        <w:t>ROUND(</w:t>
      </w:r>
      <w:proofErr w:type="spellStart"/>
      <w:proofErr w:type="gramEnd"/>
      <w:r w:rsidRPr="009A770A">
        <w:rPr>
          <w:rFonts w:ascii="Calibri" w:hAnsi="Calibri" w:cs="Calibri"/>
          <w:sz w:val="24"/>
          <w:szCs w:val="24"/>
        </w:rPr>
        <w:t>ar.avg_ltv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/ </w:t>
      </w:r>
      <w:proofErr w:type="gramStart"/>
      <w:r w:rsidRPr="009A770A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9A770A">
        <w:rPr>
          <w:rFonts w:ascii="Calibri" w:hAnsi="Calibri" w:cs="Calibri"/>
          <w:sz w:val="24"/>
          <w:szCs w:val="24"/>
        </w:rPr>
        <w:t>c.avg_cac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, 0), 2) AS </w:t>
      </w:r>
      <w:proofErr w:type="spellStart"/>
      <w:r w:rsidRPr="009A770A">
        <w:rPr>
          <w:rFonts w:ascii="Calibri" w:hAnsi="Calibri" w:cs="Calibri"/>
          <w:sz w:val="24"/>
          <w:szCs w:val="24"/>
        </w:rPr>
        <w:t>ltv_cac_ratio</w:t>
      </w:r>
      <w:proofErr w:type="spellEnd"/>
    </w:p>
    <w:p w14:paraId="593FC85B" w14:textId="77777777" w:rsidR="009A770A" w:rsidRP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9A770A">
        <w:rPr>
          <w:rFonts w:ascii="Calibri" w:hAnsi="Calibri" w:cs="Calibri"/>
          <w:sz w:val="24"/>
          <w:szCs w:val="24"/>
        </w:rPr>
        <w:t>average_revenue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A770A">
        <w:rPr>
          <w:rFonts w:ascii="Calibri" w:hAnsi="Calibri" w:cs="Calibri"/>
          <w:sz w:val="24"/>
          <w:szCs w:val="24"/>
        </w:rPr>
        <w:t>ar</w:t>
      </w:r>
      <w:proofErr w:type="spellEnd"/>
    </w:p>
    <w:p w14:paraId="64841CCA" w14:textId="7EF62964" w:rsidR="009A770A" w:rsidRDefault="009A770A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9A770A">
        <w:rPr>
          <w:rFonts w:ascii="Calibri" w:hAnsi="Calibri" w:cs="Calibri"/>
          <w:sz w:val="24"/>
          <w:szCs w:val="24"/>
        </w:rPr>
        <w:t xml:space="preserve">CROSS JOIN </w:t>
      </w:r>
      <w:proofErr w:type="spellStart"/>
      <w:r w:rsidRPr="009A770A">
        <w:rPr>
          <w:rFonts w:ascii="Calibri" w:hAnsi="Calibri" w:cs="Calibri"/>
          <w:sz w:val="24"/>
          <w:szCs w:val="24"/>
        </w:rPr>
        <w:t>cac</w:t>
      </w:r>
      <w:proofErr w:type="spellEnd"/>
      <w:r w:rsidRPr="009A770A">
        <w:rPr>
          <w:rFonts w:ascii="Calibri" w:hAnsi="Calibri" w:cs="Calibri"/>
          <w:sz w:val="24"/>
          <w:szCs w:val="24"/>
        </w:rPr>
        <w:t xml:space="preserve"> c;</w:t>
      </w:r>
    </w:p>
    <w:p w14:paraId="059E3323" w14:textId="77777777" w:rsidR="00635A67" w:rsidRDefault="00635A67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59CCFC37" w14:textId="77777777" w:rsidR="00635A67" w:rsidRDefault="00635A67" w:rsidP="009A770A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7F7477D4" w14:textId="7454DFBB" w:rsid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10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147DB7B4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customer_groups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35FD3E45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</w:t>
      </w:r>
    </w:p>
    <w:p w14:paraId="4F4ABAA7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00E76D7E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CASE WHEN MOD(ABS(HASHTEXT(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c.customer</w:t>
      </w:r>
      <w:proofErr w:type="gramEnd"/>
      <w:r w:rsidRPr="00635A67">
        <w:rPr>
          <w:rFonts w:ascii="Calibri" w:hAnsi="Calibri" w:cs="Calibri"/>
          <w:sz w:val="24"/>
          <w:szCs w:val="24"/>
        </w:rPr>
        <w:t>_unique_id</w:t>
      </w:r>
      <w:proofErr w:type="spellEnd"/>
      <w:r w:rsidRPr="00635A67">
        <w:rPr>
          <w:rFonts w:ascii="Calibri" w:hAnsi="Calibri" w:cs="Calibri"/>
          <w:sz w:val="24"/>
          <w:szCs w:val="24"/>
        </w:rPr>
        <w:t>)), 2) = 0 THEN 'Control'</w:t>
      </w:r>
    </w:p>
    <w:p w14:paraId="49601F9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     ELSE 'Test' END AS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</w:p>
    <w:p w14:paraId="07A7B846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customers c</w:t>
      </w:r>
    </w:p>
    <w:p w14:paraId="48551605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033A8753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776635E5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35A67">
        <w:rPr>
          <w:rFonts w:ascii="Calibri" w:hAnsi="Calibri" w:cs="Calibri"/>
          <w:sz w:val="24"/>
          <w:szCs w:val="24"/>
        </w:rPr>
        <w:t>delivered_orders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272E7B9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</w:t>
      </w:r>
    </w:p>
    <w:p w14:paraId="3D493CA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o.order</w:t>
      </w:r>
      <w:proofErr w:type="gramEnd"/>
      <w:r w:rsidRPr="00635A67">
        <w:rPr>
          <w:rFonts w:ascii="Calibri" w:hAnsi="Calibri" w:cs="Calibri"/>
          <w:sz w:val="24"/>
          <w:szCs w:val="24"/>
        </w:rPr>
        <w:t>_id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3DA9C8B6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3585BE5E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cg.group</w:t>
      </w:r>
      <w:proofErr w:type="gramEnd"/>
      <w:r w:rsidRPr="00635A67">
        <w:rPr>
          <w:rFonts w:ascii="Calibri" w:hAnsi="Calibri" w:cs="Calibri"/>
          <w:sz w:val="24"/>
          <w:szCs w:val="24"/>
        </w:rPr>
        <w:t>_type</w:t>
      </w:r>
      <w:proofErr w:type="spellEnd"/>
    </w:p>
    <w:p w14:paraId="66E4E43A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orders o</w:t>
      </w:r>
    </w:p>
    <w:p w14:paraId="76147B3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JOIN customers c ON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o.customer</w:t>
      </w:r>
      <w:proofErr w:type="gramEnd"/>
      <w:r w:rsidRPr="00635A67">
        <w:rPr>
          <w:rFonts w:ascii="Calibri" w:hAnsi="Calibri" w:cs="Calibri"/>
          <w:sz w:val="24"/>
          <w:szCs w:val="24"/>
        </w:rPr>
        <w:t>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c.customer</w:t>
      </w:r>
      <w:proofErr w:type="gramEnd"/>
      <w:r w:rsidRPr="00635A67">
        <w:rPr>
          <w:rFonts w:ascii="Calibri" w:hAnsi="Calibri" w:cs="Calibri"/>
          <w:sz w:val="24"/>
          <w:szCs w:val="24"/>
        </w:rPr>
        <w:t>_id</w:t>
      </w:r>
      <w:proofErr w:type="spellEnd"/>
    </w:p>
    <w:p w14:paraId="0AC8716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JOIN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customer_groups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cg ON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c.customer</w:t>
      </w:r>
      <w:proofErr w:type="gramEnd"/>
      <w:r w:rsidRPr="00635A67">
        <w:rPr>
          <w:rFonts w:ascii="Calibri" w:hAnsi="Calibri" w:cs="Calibri"/>
          <w:sz w:val="24"/>
          <w:szCs w:val="24"/>
        </w:rPr>
        <w:t>_unique_id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cg.customer</w:t>
      </w:r>
      <w:proofErr w:type="gramEnd"/>
      <w:r w:rsidRPr="00635A67">
        <w:rPr>
          <w:rFonts w:ascii="Calibri" w:hAnsi="Calibri" w:cs="Calibri"/>
          <w:sz w:val="24"/>
          <w:szCs w:val="24"/>
        </w:rPr>
        <w:t>_unique_id</w:t>
      </w:r>
      <w:proofErr w:type="spellEnd"/>
    </w:p>
    <w:p w14:paraId="46B4717C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WHERE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o.order</w:t>
      </w:r>
      <w:proofErr w:type="gramEnd"/>
      <w:r w:rsidRPr="00635A67">
        <w:rPr>
          <w:rFonts w:ascii="Calibri" w:hAnsi="Calibri" w:cs="Calibri"/>
          <w:sz w:val="24"/>
          <w:szCs w:val="24"/>
        </w:rPr>
        <w:t>_status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= 'delivered'</w:t>
      </w:r>
    </w:p>
    <w:p w14:paraId="13728ACD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2C438B67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3647B95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35A67">
        <w:rPr>
          <w:rFonts w:ascii="Calibri" w:hAnsi="Calibri" w:cs="Calibri"/>
          <w:sz w:val="24"/>
          <w:szCs w:val="24"/>
        </w:rPr>
        <w:t>order_lines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789E5762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</w:t>
      </w:r>
    </w:p>
    <w:p w14:paraId="6D8B3273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d.group_type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101B5CB1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d.customer_unique_id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04BFAFF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d.order_id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48CE836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(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oi.order</w:t>
      </w:r>
      <w:proofErr w:type="gramEnd"/>
      <w:r w:rsidRPr="00635A67">
        <w:rPr>
          <w:rFonts w:ascii="Calibri" w:hAnsi="Calibri" w:cs="Calibri"/>
          <w:sz w:val="24"/>
          <w:szCs w:val="24"/>
        </w:rPr>
        <w:t>_item_id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* (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oi.price</w:t>
      </w:r>
      <w:proofErr w:type="spellEnd"/>
      <w:proofErr w:type="gramEnd"/>
      <w:r w:rsidRPr="00635A67">
        <w:rPr>
          <w:rFonts w:ascii="Calibri" w:hAnsi="Calibri" w:cs="Calibri"/>
          <w:sz w:val="24"/>
          <w:szCs w:val="24"/>
        </w:rPr>
        <w:t xml:space="preserve"> +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oi.freight</w:t>
      </w:r>
      <w:proofErr w:type="gramEnd"/>
      <w:r w:rsidRPr="00635A67">
        <w:rPr>
          <w:rFonts w:ascii="Calibri" w:hAnsi="Calibri" w:cs="Calibri"/>
          <w:sz w:val="24"/>
          <w:szCs w:val="24"/>
        </w:rPr>
        <w:t>_value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)) AS </w:t>
      </w:r>
      <w:proofErr w:type="spellStart"/>
      <w:r w:rsidRPr="00635A67">
        <w:rPr>
          <w:rFonts w:ascii="Calibri" w:hAnsi="Calibri" w:cs="Calibri"/>
          <w:sz w:val="24"/>
          <w:szCs w:val="24"/>
        </w:rPr>
        <w:t>line_revenue</w:t>
      </w:r>
      <w:proofErr w:type="spellEnd"/>
    </w:p>
    <w:p w14:paraId="3592E24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635A67">
        <w:rPr>
          <w:rFonts w:ascii="Calibri" w:hAnsi="Calibri" w:cs="Calibri"/>
          <w:sz w:val="24"/>
          <w:szCs w:val="24"/>
        </w:rPr>
        <w:t>delivered_orders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d</w:t>
      </w:r>
    </w:p>
    <w:p w14:paraId="5EFE8C1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JOIN </w:t>
      </w:r>
      <w:proofErr w:type="spellStart"/>
      <w:r w:rsidRPr="00635A67">
        <w:rPr>
          <w:rFonts w:ascii="Calibri" w:hAnsi="Calibri" w:cs="Calibri"/>
          <w:sz w:val="24"/>
          <w:szCs w:val="24"/>
        </w:rPr>
        <w:t>order_items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oi ON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oi.order</w:t>
      </w:r>
      <w:proofErr w:type="gramEnd"/>
      <w:r w:rsidRPr="00635A67">
        <w:rPr>
          <w:rFonts w:ascii="Calibri" w:hAnsi="Calibri" w:cs="Calibri"/>
          <w:sz w:val="24"/>
          <w:szCs w:val="24"/>
        </w:rPr>
        <w:t>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d.order</w:t>
      </w:r>
      <w:proofErr w:type="gramEnd"/>
      <w:r w:rsidRPr="00635A67">
        <w:rPr>
          <w:rFonts w:ascii="Calibri" w:hAnsi="Calibri" w:cs="Calibri"/>
          <w:sz w:val="24"/>
          <w:szCs w:val="24"/>
        </w:rPr>
        <w:t>_id</w:t>
      </w:r>
      <w:proofErr w:type="spellEnd"/>
    </w:p>
    <w:p w14:paraId="66502158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2B1C1D83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70A4FDA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35A67">
        <w:rPr>
          <w:rFonts w:ascii="Calibri" w:hAnsi="Calibri" w:cs="Calibri"/>
          <w:sz w:val="24"/>
          <w:szCs w:val="24"/>
        </w:rPr>
        <w:t>order_totals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04A50D47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-- (optional) if you want *true* AOV per order, uncomment and use this CTE in the AVG</w:t>
      </w:r>
    </w:p>
    <w:p w14:paraId="4AFB0315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order_id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35A67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635A67">
        <w:rPr>
          <w:rFonts w:ascii="Calibri" w:hAnsi="Calibri" w:cs="Calibri"/>
          <w:sz w:val="24"/>
          <w:szCs w:val="24"/>
        </w:rPr>
        <w:t>line_revenue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35A67">
        <w:rPr>
          <w:rFonts w:ascii="Calibri" w:hAnsi="Calibri" w:cs="Calibri"/>
          <w:sz w:val="24"/>
          <w:szCs w:val="24"/>
        </w:rPr>
        <w:t>order_revenue</w:t>
      </w:r>
      <w:proofErr w:type="spellEnd"/>
    </w:p>
    <w:p w14:paraId="1AB20F81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635A67">
        <w:rPr>
          <w:rFonts w:ascii="Calibri" w:hAnsi="Calibri" w:cs="Calibri"/>
          <w:sz w:val="24"/>
          <w:szCs w:val="24"/>
        </w:rPr>
        <w:t>order_lines</w:t>
      </w:r>
      <w:proofErr w:type="spellEnd"/>
    </w:p>
    <w:p w14:paraId="3C09774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order_id</w:t>
      </w:r>
      <w:proofErr w:type="spellEnd"/>
    </w:p>
    <w:p w14:paraId="52325143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6F644916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7554B15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35A67">
        <w:rPr>
          <w:rFonts w:ascii="Calibri" w:hAnsi="Calibri" w:cs="Calibri"/>
          <w:sz w:val="24"/>
          <w:szCs w:val="24"/>
        </w:rPr>
        <w:t>agg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4D2493F3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</w:t>
      </w:r>
    </w:p>
    <w:p w14:paraId="0F4CAB6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0B58EF0E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35A67">
        <w:rPr>
          <w:rFonts w:ascii="Calibri" w:hAnsi="Calibri" w:cs="Calibri"/>
          <w:sz w:val="24"/>
          <w:szCs w:val="24"/>
        </w:rPr>
        <w:t>COUNT(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35A67">
        <w:rPr>
          <w:rFonts w:ascii="Calibri" w:hAnsi="Calibri" w:cs="Calibri"/>
          <w:sz w:val="24"/>
          <w:szCs w:val="24"/>
        </w:rPr>
        <w:t>order_id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35A67">
        <w:rPr>
          <w:rFonts w:ascii="Calibri" w:hAnsi="Calibri" w:cs="Calibri"/>
          <w:sz w:val="24"/>
          <w:szCs w:val="24"/>
        </w:rPr>
        <w:t>total_orders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6DD7B4FD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35A67">
        <w:rPr>
          <w:rFonts w:ascii="Calibri" w:hAnsi="Calibri" w:cs="Calibri"/>
          <w:sz w:val="24"/>
          <w:szCs w:val="24"/>
        </w:rPr>
        <w:t>COUNT(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35A67">
        <w:rPr>
          <w:rFonts w:ascii="Calibri" w:hAnsi="Calibri" w:cs="Calibri"/>
          <w:sz w:val="24"/>
          <w:szCs w:val="24"/>
        </w:rPr>
        <w:t>unique_customers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0747440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-- If you prefer AOV per *order* use </w:t>
      </w:r>
      <w:proofErr w:type="gramStart"/>
      <w:r w:rsidRPr="00635A67">
        <w:rPr>
          <w:rFonts w:ascii="Calibri" w:hAnsi="Calibri" w:cs="Calibri"/>
          <w:sz w:val="24"/>
          <w:szCs w:val="24"/>
        </w:rPr>
        <w:t>AVG(</w:t>
      </w:r>
      <w:proofErr w:type="spellStart"/>
      <w:proofErr w:type="gramEnd"/>
      <w:r w:rsidRPr="00635A67">
        <w:rPr>
          <w:rFonts w:ascii="Calibri" w:hAnsi="Calibri" w:cs="Calibri"/>
          <w:sz w:val="24"/>
          <w:szCs w:val="24"/>
        </w:rPr>
        <w:t>order_revenue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 from </w:t>
      </w:r>
      <w:proofErr w:type="spellStart"/>
      <w:r w:rsidRPr="00635A67">
        <w:rPr>
          <w:rFonts w:ascii="Calibri" w:hAnsi="Calibri" w:cs="Calibri"/>
          <w:sz w:val="24"/>
          <w:szCs w:val="24"/>
        </w:rPr>
        <w:t>order_totals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instead of </w:t>
      </w:r>
      <w:proofErr w:type="gramStart"/>
      <w:r w:rsidRPr="00635A67">
        <w:rPr>
          <w:rFonts w:ascii="Calibri" w:hAnsi="Calibri" w:cs="Calibri"/>
          <w:sz w:val="24"/>
          <w:szCs w:val="24"/>
        </w:rPr>
        <w:t>AVG(</w:t>
      </w:r>
      <w:proofErr w:type="spellStart"/>
      <w:proofErr w:type="gramEnd"/>
      <w:r w:rsidRPr="00635A67">
        <w:rPr>
          <w:rFonts w:ascii="Calibri" w:hAnsi="Calibri" w:cs="Calibri"/>
          <w:sz w:val="24"/>
          <w:szCs w:val="24"/>
        </w:rPr>
        <w:t>line_revenue</w:t>
      </w:r>
      <w:proofErr w:type="spellEnd"/>
      <w:r w:rsidRPr="00635A67">
        <w:rPr>
          <w:rFonts w:ascii="Calibri" w:hAnsi="Calibri" w:cs="Calibri"/>
          <w:sz w:val="24"/>
          <w:szCs w:val="24"/>
        </w:rPr>
        <w:t>)</w:t>
      </w:r>
    </w:p>
    <w:p w14:paraId="540871AA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35A67">
        <w:rPr>
          <w:rFonts w:ascii="Calibri" w:hAnsi="Calibri" w:cs="Calibri"/>
          <w:sz w:val="24"/>
          <w:szCs w:val="24"/>
        </w:rPr>
        <w:t>ROUND(AVG(</w:t>
      </w:r>
      <w:proofErr w:type="spellStart"/>
      <w:proofErr w:type="gramEnd"/>
      <w:r w:rsidRPr="00635A67">
        <w:rPr>
          <w:rFonts w:ascii="Calibri" w:hAnsi="Calibri" w:cs="Calibri"/>
          <w:sz w:val="24"/>
          <w:szCs w:val="24"/>
        </w:rPr>
        <w:t>line_revenue</w:t>
      </w:r>
      <w:proofErr w:type="spellEnd"/>
      <w:proofErr w:type="gramStart"/>
      <w:r w:rsidRPr="00635A67">
        <w:rPr>
          <w:rFonts w:ascii="Calibri" w:hAnsi="Calibri" w:cs="Calibri"/>
          <w:sz w:val="24"/>
          <w:szCs w:val="24"/>
        </w:rPr>
        <w:t>)::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numeric, 2) AS </w:t>
      </w:r>
      <w:proofErr w:type="spellStart"/>
      <w:r w:rsidRPr="00635A67">
        <w:rPr>
          <w:rFonts w:ascii="Calibri" w:hAnsi="Calibri" w:cs="Calibri"/>
          <w:sz w:val="24"/>
          <w:szCs w:val="24"/>
        </w:rPr>
        <w:t>avg_order_value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62FD7367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35A67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635A67">
        <w:rPr>
          <w:rFonts w:ascii="Calibri" w:hAnsi="Calibri" w:cs="Calibri"/>
          <w:sz w:val="24"/>
          <w:szCs w:val="24"/>
        </w:rPr>
        <w:t>line_revenue</w:t>
      </w:r>
      <w:proofErr w:type="spellEnd"/>
      <w:proofErr w:type="gramStart"/>
      <w:r w:rsidRPr="00635A67">
        <w:rPr>
          <w:rFonts w:ascii="Calibri" w:hAnsi="Calibri" w:cs="Calibri"/>
          <w:sz w:val="24"/>
          <w:szCs w:val="24"/>
        </w:rPr>
        <w:t>)::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numeric, 2) AS </w:t>
      </w:r>
      <w:proofErr w:type="spellStart"/>
      <w:r w:rsidRPr="00635A67">
        <w:rPr>
          <w:rFonts w:ascii="Calibri" w:hAnsi="Calibri" w:cs="Calibri"/>
          <w:sz w:val="24"/>
          <w:szCs w:val="24"/>
        </w:rPr>
        <w:t>total_revenue</w:t>
      </w:r>
      <w:proofErr w:type="spellEnd"/>
    </w:p>
    <w:p w14:paraId="30411EC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635A67">
        <w:rPr>
          <w:rFonts w:ascii="Calibri" w:hAnsi="Calibri" w:cs="Calibri"/>
          <w:sz w:val="24"/>
          <w:szCs w:val="24"/>
        </w:rPr>
        <w:t>order_lines</w:t>
      </w:r>
      <w:proofErr w:type="spellEnd"/>
    </w:p>
    <w:p w14:paraId="4D472C8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</w:p>
    <w:p w14:paraId="3E85497C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1A60E43A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</w:p>
    <w:p w14:paraId="1220582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635A67">
        <w:rPr>
          <w:rFonts w:ascii="Calibri" w:hAnsi="Calibri" w:cs="Calibri"/>
          <w:sz w:val="24"/>
          <w:szCs w:val="24"/>
        </w:rPr>
        <w:t>customer_order_counts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AS (</w:t>
      </w:r>
    </w:p>
    <w:p w14:paraId="7DE32DF4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35A67">
        <w:rPr>
          <w:rFonts w:ascii="Calibri" w:hAnsi="Calibri" w:cs="Calibri"/>
          <w:sz w:val="24"/>
          <w:szCs w:val="24"/>
        </w:rPr>
        <w:t>COUNT(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35A67">
        <w:rPr>
          <w:rFonts w:ascii="Calibri" w:hAnsi="Calibri" w:cs="Calibri"/>
          <w:sz w:val="24"/>
          <w:szCs w:val="24"/>
        </w:rPr>
        <w:t>order_id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35A67">
        <w:rPr>
          <w:rFonts w:ascii="Calibri" w:hAnsi="Calibri" w:cs="Calibri"/>
          <w:sz w:val="24"/>
          <w:szCs w:val="24"/>
        </w:rPr>
        <w:t>orders_per_customer</w:t>
      </w:r>
      <w:proofErr w:type="spellEnd"/>
    </w:p>
    <w:p w14:paraId="0F66DCA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635A67">
        <w:rPr>
          <w:rFonts w:ascii="Calibri" w:hAnsi="Calibri" w:cs="Calibri"/>
          <w:sz w:val="24"/>
          <w:szCs w:val="24"/>
        </w:rPr>
        <w:t>order_lines</w:t>
      </w:r>
      <w:proofErr w:type="spellEnd"/>
    </w:p>
    <w:p w14:paraId="782BEBF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customer_unique_id</w:t>
      </w:r>
      <w:proofErr w:type="spellEnd"/>
    </w:p>
    <w:p w14:paraId="10B7D32D" w14:textId="717847F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),</w:t>
      </w:r>
    </w:p>
    <w:p w14:paraId="772D1F0A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rep AS (</w:t>
      </w:r>
    </w:p>
    <w:p w14:paraId="190CBD98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SELECT</w:t>
      </w:r>
    </w:p>
    <w:p w14:paraId="18D2268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511D706C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35A67">
        <w:rPr>
          <w:rFonts w:ascii="Calibri" w:hAnsi="Calibri" w:cs="Calibri"/>
          <w:sz w:val="24"/>
          <w:szCs w:val="24"/>
        </w:rPr>
        <w:t>COUNT(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635A67">
        <w:rPr>
          <w:rFonts w:ascii="Calibri" w:hAnsi="Calibri" w:cs="Calibri"/>
          <w:sz w:val="24"/>
          <w:szCs w:val="24"/>
        </w:rPr>
        <w:t>orders_per_customer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&gt;= 2) AS </w:t>
      </w:r>
      <w:proofErr w:type="spellStart"/>
      <w:r w:rsidRPr="00635A67">
        <w:rPr>
          <w:rFonts w:ascii="Calibri" w:hAnsi="Calibri" w:cs="Calibri"/>
          <w:sz w:val="24"/>
          <w:szCs w:val="24"/>
        </w:rPr>
        <w:t>repeat_customers</w:t>
      </w:r>
      <w:proofErr w:type="spellEnd"/>
    </w:p>
    <w:p w14:paraId="716EB579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635A67">
        <w:rPr>
          <w:rFonts w:ascii="Calibri" w:hAnsi="Calibri" w:cs="Calibri"/>
          <w:sz w:val="24"/>
          <w:szCs w:val="24"/>
        </w:rPr>
        <w:t>customer_order_counts</w:t>
      </w:r>
      <w:proofErr w:type="spellEnd"/>
    </w:p>
    <w:p w14:paraId="3F34E5C8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635A67">
        <w:rPr>
          <w:rFonts w:ascii="Calibri" w:hAnsi="Calibri" w:cs="Calibri"/>
          <w:sz w:val="24"/>
          <w:szCs w:val="24"/>
        </w:rPr>
        <w:t>group_type</w:t>
      </w:r>
      <w:proofErr w:type="spellEnd"/>
    </w:p>
    <w:p w14:paraId="5E4D66FA" w14:textId="221096DC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)</w:t>
      </w:r>
    </w:p>
    <w:p w14:paraId="5A747E6D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>SELECT</w:t>
      </w:r>
    </w:p>
    <w:p w14:paraId="4223143B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a.group</w:t>
      </w:r>
      <w:proofErr w:type="gramEnd"/>
      <w:r w:rsidRPr="00635A67">
        <w:rPr>
          <w:rFonts w:ascii="Calibri" w:hAnsi="Calibri" w:cs="Calibri"/>
          <w:sz w:val="24"/>
          <w:szCs w:val="24"/>
        </w:rPr>
        <w:t>_type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56CC0635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a.total</w:t>
      </w:r>
      <w:proofErr w:type="gramEnd"/>
      <w:r w:rsidRPr="00635A67">
        <w:rPr>
          <w:rFonts w:ascii="Calibri" w:hAnsi="Calibri" w:cs="Calibri"/>
          <w:sz w:val="24"/>
          <w:szCs w:val="24"/>
        </w:rPr>
        <w:t>_orders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6C16F2DF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a.unique</w:t>
      </w:r>
      <w:proofErr w:type="gramEnd"/>
      <w:r w:rsidRPr="00635A67">
        <w:rPr>
          <w:rFonts w:ascii="Calibri" w:hAnsi="Calibri" w:cs="Calibri"/>
          <w:sz w:val="24"/>
          <w:szCs w:val="24"/>
        </w:rPr>
        <w:t>_customers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47704A20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635A67">
        <w:rPr>
          <w:rFonts w:ascii="Calibri" w:hAnsi="Calibri" w:cs="Calibri"/>
          <w:sz w:val="24"/>
          <w:szCs w:val="24"/>
        </w:rPr>
        <w:t>a.avg_order_value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39D883DE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a.total</w:t>
      </w:r>
      <w:proofErr w:type="gramEnd"/>
      <w:r w:rsidRPr="00635A67">
        <w:rPr>
          <w:rFonts w:ascii="Calibri" w:hAnsi="Calibri" w:cs="Calibri"/>
          <w:sz w:val="24"/>
          <w:szCs w:val="24"/>
        </w:rPr>
        <w:t>_revenue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4247B81C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635A67">
        <w:rPr>
          <w:rFonts w:ascii="Calibri" w:hAnsi="Calibri" w:cs="Calibri"/>
          <w:sz w:val="24"/>
          <w:szCs w:val="24"/>
        </w:rPr>
        <w:t>ROUND(</w:t>
      </w:r>
      <w:proofErr w:type="spellStart"/>
      <w:r w:rsidRPr="00635A67">
        <w:rPr>
          <w:rFonts w:ascii="Calibri" w:hAnsi="Calibri" w:cs="Calibri"/>
          <w:sz w:val="24"/>
          <w:szCs w:val="24"/>
        </w:rPr>
        <w:t>a.total</w:t>
      </w:r>
      <w:proofErr w:type="gramEnd"/>
      <w:r w:rsidRPr="00635A67">
        <w:rPr>
          <w:rFonts w:ascii="Calibri" w:hAnsi="Calibri" w:cs="Calibri"/>
          <w:sz w:val="24"/>
          <w:szCs w:val="24"/>
        </w:rPr>
        <w:t>_revenue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/ NULLIF(</w:t>
      </w:r>
      <w:proofErr w:type="gramStart"/>
      <w:r w:rsidRPr="00635A67">
        <w:rPr>
          <w:rFonts w:ascii="Calibri" w:hAnsi="Calibri" w:cs="Calibri"/>
          <w:sz w:val="24"/>
          <w:szCs w:val="24"/>
        </w:rPr>
        <w:t>a.unique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_customers,0), 2) AS </w:t>
      </w:r>
      <w:proofErr w:type="spellStart"/>
      <w:r w:rsidRPr="00635A67">
        <w:rPr>
          <w:rFonts w:ascii="Calibri" w:hAnsi="Calibri" w:cs="Calibri"/>
          <w:sz w:val="24"/>
          <w:szCs w:val="24"/>
        </w:rPr>
        <w:t>avg_ltv</w:t>
      </w:r>
      <w:proofErr w:type="spellEnd"/>
      <w:r w:rsidRPr="00635A67">
        <w:rPr>
          <w:rFonts w:ascii="Calibri" w:hAnsi="Calibri" w:cs="Calibri"/>
          <w:sz w:val="24"/>
          <w:szCs w:val="24"/>
        </w:rPr>
        <w:t>,</w:t>
      </w:r>
    </w:p>
    <w:p w14:paraId="546EE98E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635A67">
        <w:rPr>
          <w:rFonts w:ascii="Calibri" w:hAnsi="Calibri" w:cs="Calibri"/>
          <w:sz w:val="24"/>
          <w:szCs w:val="24"/>
        </w:rPr>
        <w:t>ROUND(</w:t>
      </w:r>
      <w:proofErr w:type="spellStart"/>
      <w:r w:rsidRPr="00635A67">
        <w:rPr>
          <w:rFonts w:ascii="Calibri" w:hAnsi="Calibri" w:cs="Calibri"/>
          <w:sz w:val="24"/>
          <w:szCs w:val="24"/>
        </w:rPr>
        <w:t>a.total</w:t>
      </w:r>
      <w:proofErr w:type="gramEnd"/>
      <w:r w:rsidRPr="00635A67">
        <w:rPr>
          <w:rFonts w:ascii="Calibri" w:hAnsi="Calibri" w:cs="Calibri"/>
          <w:sz w:val="24"/>
          <w:szCs w:val="24"/>
        </w:rPr>
        <w:t>_</w:t>
      </w:r>
      <w:proofErr w:type="gramStart"/>
      <w:r w:rsidRPr="00635A67">
        <w:rPr>
          <w:rFonts w:ascii="Calibri" w:hAnsi="Calibri" w:cs="Calibri"/>
          <w:sz w:val="24"/>
          <w:szCs w:val="24"/>
        </w:rPr>
        <w:t>orders</w:t>
      </w:r>
      <w:proofErr w:type="spellEnd"/>
      <w:r w:rsidRPr="00635A67">
        <w:rPr>
          <w:rFonts w:ascii="Calibri" w:hAnsi="Calibri" w:cs="Calibri"/>
          <w:sz w:val="24"/>
          <w:szCs w:val="24"/>
        </w:rPr>
        <w:t>::</w:t>
      </w:r>
      <w:proofErr w:type="gramEnd"/>
      <w:r w:rsidRPr="00635A67">
        <w:rPr>
          <w:rFonts w:ascii="Calibri" w:hAnsi="Calibri" w:cs="Calibri"/>
          <w:sz w:val="24"/>
          <w:szCs w:val="24"/>
        </w:rPr>
        <w:t>numeric / NULLIF(</w:t>
      </w:r>
      <w:proofErr w:type="gramStart"/>
      <w:r w:rsidRPr="00635A67">
        <w:rPr>
          <w:rFonts w:ascii="Calibri" w:hAnsi="Calibri" w:cs="Calibri"/>
          <w:sz w:val="24"/>
          <w:szCs w:val="24"/>
        </w:rPr>
        <w:t>a.unique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_customers,0), 2) AS </w:t>
      </w:r>
      <w:proofErr w:type="spellStart"/>
      <w:r w:rsidRPr="00635A67">
        <w:rPr>
          <w:rFonts w:ascii="Calibri" w:hAnsi="Calibri" w:cs="Calibri"/>
          <w:sz w:val="24"/>
          <w:szCs w:val="24"/>
        </w:rPr>
        <w:t>orders_per_</w:t>
      </w:r>
      <w:proofErr w:type="gramStart"/>
      <w:r w:rsidRPr="00635A67">
        <w:rPr>
          <w:rFonts w:ascii="Calibri" w:hAnsi="Calibri" w:cs="Calibri"/>
          <w:sz w:val="24"/>
          <w:szCs w:val="24"/>
        </w:rPr>
        <w:t>customer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,   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       -- OPC</w:t>
      </w:r>
    </w:p>
    <w:p w14:paraId="3E02CF31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635A67">
        <w:rPr>
          <w:rFonts w:ascii="Calibri" w:hAnsi="Calibri" w:cs="Calibri"/>
          <w:sz w:val="24"/>
          <w:szCs w:val="24"/>
        </w:rPr>
        <w:t>ROUND(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100.0 *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rep.repeat</w:t>
      </w:r>
      <w:proofErr w:type="gramEnd"/>
      <w:r w:rsidRPr="00635A67">
        <w:rPr>
          <w:rFonts w:ascii="Calibri" w:hAnsi="Calibri" w:cs="Calibri"/>
          <w:sz w:val="24"/>
          <w:szCs w:val="24"/>
        </w:rPr>
        <w:t>_customers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/ NULLIF(</w:t>
      </w:r>
      <w:proofErr w:type="gramStart"/>
      <w:r w:rsidRPr="00635A67">
        <w:rPr>
          <w:rFonts w:ascii="Calibri" w:hAnsi="Calibri" w:cs="Calibri"/>
          <w:sz w:val="24"/>
          <w:szCs w:val="24"/>
        </w:rPr>
        <w:t>a.unique</w:t>
      </w:r>
      <w:proofErr w:type="gramEnd"/>
      <w:r w:rsidRPr="00635A67">
        <w:rPr>
          <w:rFonts w:ascii="Calibri" w:hAnsi="Calibri" w:cs="Calibri"/>
          <w:sz w:val="24"/>
          <w:szCs w:val="24"/>
        </w:rPr>
        <w:t xml:space="preserve">_customers,0), 2) AS </w:t>
      </w:r>
      <w:proofErr w:type="spellStart"/>
      <w:r w:rsidRPr="00635A67">
        <w:rPr>
          <w:rFonts w:ascii="Calibri" w:hAnsi="Calibri" w:cs="Calibri"/>
          <w:sz w:val="24"/>
          <w:szCs w:val="24"/>
        </w:rPr>
        <w:t>repeat_rate_percent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      -- proper “retention”</w:t>
      </w:r>
    </w:p>
    <w:p w14:paraId="0CD36624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lastRenderedPageBreak/>
        <w:t xml:space="preserve">FROM </w:t>
      </w:r>
      <w:proofErr w:type="spellStart"/>
      <w:r w:rsidRPr="00635A67">
        <w:rPr>
          <w:rFonts w:ascii="Calibri" w:hAnsi="Calibri" w:cs="Calibri"/>
          <w:sz w:val="24"/>
          <w:szCs w:val="24"/>
        </w:rPr>
        <w:t>agg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a</w:t>
      </w:r>
    </w:p>
    <w:p w14:paraId="250236AA" w14:textId="77777777" w:rsidR="00635A67" w:rsidRPr="00635A67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LEFT JOIN rep ON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rep.group</w:t>
      </w:r>
      <w:proofErr w:type="gramEnd"/>
      <w:r w:rsidRPr="00635A67">
        <w:rPr>
          <w:rFonts w:ascii="Calibri" w:hAnsi="Calibri" w:cs="Calibri"/>
          <w:sz w:val="24"/>
          <w:szCs w:val="24"/>
        </w:rPr>
        <w:t>_type</w:t>
      </w:r>
      <w:proofErr w:type="spellEnd"/>
      <w:r w:rsidRPr="00635A67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a.group</w:t>
      </w:r>
      <w:proofErr w:type="gramEnd"/>
      <w:r w:rsidRPr="00635A67">
        <w:rPr>
          <w:rFonts w:ascii="Calibri" w:hAnsi="Calibri" w:cs="Calibri"/>
          <w:sz w:val="24"/>
          <w:szCs w:val="24"/>
        </w:rPr>
        <w:t>_type</w:t>
      </w:r>
      <w:proofErr w:type="spellEnd"/>
    </w:p>
    <w:p w14:paraId="733CD2EB" w14:textId="60F7EB73" w:rsidR="00635A67" w:rsidRPr="00B51B60" w:rsidRDefault="00635A67" w:rsidP="00635A67">
      <w:pPr>
        <w:spacing w:before="8" w:after="8" w:line="240" w:lineRule="auto"/>
        <w:rPr>
          <w:rFonts w:ascii="Calibri" w:hAnsi="Calibri" w:cs="Calibri"/>
          <w:sz w:val="24"/>
          <w:szCs w:val="24"/>
        </w:rPr>
      </w:pPr>
      <w:r w:rsidRPr="00635A67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proofErr w:type="gramStart"/>
      <w:r w:rsidRPr="00635A67">
        <w:rPr>
          <w:rFonts w:ascii="Calibri" w:hAnsi="Calibri" w:cs="Calibri"/>
          <w:sz w:val="24"/>
          <w:szCs w:val="24"/>
        </w:rPr>
        <w:t>a.group</w:t>
      </w:r>
      <w:proofErr w:type="gramEnd"/>
      <w:r w:rsidRPr="00635A67">
        <w:rPr>
          <w:rFonts w:ascii="Calibri" w:hAnsi="Calibri" w:cs="Calibri"/>
          <w:sz w:val="24"/>
          <w:szCs w:val="24"/>
        </w:rPr>
        <w:t>_type</w:t>
      </w:r>
      <w:proofErr w:type="spellEnd"/>
      <w:r w:rsidRPr="00635A67">
        <w:rPr>
          <w:rFonts w:ascii="Calibri" w:hAnsi="Calibri" w:cs="Calibri"/>
          <w:sz w:val="24"/>
          <w:szCs w:val="24"/>
        </w:rPr>
        <w:t>;</w:t>
      </w:r>
    </w:p>
    <w:sectPr w:rsidR="00635A67" w:rsidRPr="00B51B60" w:rsidSect="007D358F">
      <w:pgSz w:w="12240" w:h="15840"/>
      <w:pgMar w:top="1474" w:right="1418" w:bottom="1134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37E19"/>
    <w:multiLevelType w:val="multilevel"/>
    <w:tmpl w:val="D69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41C2B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06A3A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7632F"/>
    <w:multiLevelType w:val="hybridMultilevel"/>
    <w:tmpl w:val="9422740A"/>
    <w:lvl w:ilvl="0" w:tplc="B7F26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B73795"/>
    <w:multiLevelType w:val="multilevel"/>
    <w:tmpl w:val="38C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F3AD0"/>
    <w:multiLevelType w:val="multilevel"/>
    <w:tmpl w:val="089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43CC2"/>
    <w:multiLevelType w:val="multilevel"/>
    <w:tmpl w:val="3D5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13AAE"/>
    <w:multiLevelType w:val="multilevel"/>
    <w:tmpl w:val="E4C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1215C"/>
    <w:multiLevelType w:val="multilevel"/>
    <w:tmpl w:val="F9C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D74F0"/>
    <w:multiLevelType w:val="multilevel"/>
    <w:tmpl w:val="BD4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94813"/>
    <w:multiLevelType w:val="multilevel"/>
    <w:tmpl w:val="63B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C3B20"/>
    <w:multiLevelType w:val="multilevel"/>
    <w:tmpl w:val="08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90A3A"/>
    <w:multiLevelType w:val="multilevel"/>
    <w:tmpl w:val="0EC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3A7A5A"/>
    <w:multiLevelType w:val="multilevel"/>
    <w:tmpl w:val="2A4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A6C2E"/>
    <w:multiLevelType w:val="multilevel"/>
    <w:tmpl w:val="9FC2709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1295D"/>
    <w:multiLevelType w:val="multilevel"/>
    <w:tmpl w:val="0BA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F47CA"/>
    <w:multiLevelType w:val="multilevel"/>
    <w:tmpl w:val="9FC2709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81624"/>
    <w:multiLevelType w:val="multilevel"/>
    <w:tmpl w:val="16B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0688B"/>
    <w:multiLevelType w:val="multilevel"/>
    <w:tmpl w:val="DE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F4A8F"/>
    <w:multiLevelType w:val="hybridMultilevel"/>
    <w:tmpl w:val="0F602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17C55"/>
    <w:multiLevelType w:val="multilevel"/>
    <w:tmpl w:val="41F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4565B"/>
    <w:multiLevelType w:val="multilevel"/>
    <w:tmpl w:val="4AD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4907F4"/>
    <w:multiLevelType w:val="multilevel"/>
    <w:tmpl w:val="7CC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67172F"/>
    <w:multiLevelType w:val="multilevel"/>
    <w:tmpl w:val="218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34029"/>
    <w:multiLevelType w:val="multilevel"/>
    <w:tmpl w:val="55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A91518"/>
    <w:multiLevelType w:val="multilevel"/>
    <w:tmpl w:val="BE4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D523A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A25DA"/>
    <w:multiLevelType w:val="hybridMultilevel"/>
    <w:tmpl w:val="92CE5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12A67"/>
    <w:multiLevelType w:val="hybridMultilevel"/>
    <w:tmpl w:val="C288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E1009"/>
    <w:multiLevelType w:val="multilevel"/>
    <w:tmpl w:val="B43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83730"/>
    <w:multiLevelType w:val="multilevel"/>
    <w:tmpl w:val="EA5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F6F19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532D4"/>
    <w:multiLevelType w:val="multilevel"/>
    <w:tmpl w:val="4656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2C5E7D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57594B"/>
    <w:multiLevelType w:val="multilevel"/>
    <w:tmpl w:val="B26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32095"/>
    <w:multiLevelType w:val="multilevel"/>
    <w:tmpl w:val="6F3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85B6D"/>
    <w:multiLevelType w:val="multilevel"/>
    <w:tmpl w:val="F50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1D37EF"/>
    <w:multiLevelType w:val="multilevel"/>
    <w:tmpl w:val="16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0225B"/>
    <w:multiLevelType w:val="multilevel"/>
    <w:tmpl w:val="63A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3F1803"/>
    <w:multiLevelType w:val="multilevel"/>
    <w:tmpl w:val="B3C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850DE4"/>
    <w:multiLevelType w:val="multilevel"/>
    <w:tmpl w:val="0D1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B180F"/>
    <w:multiLevelType w:val="multilevel"/>
    <w:tmpl w:val="57E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146D0D"/>
    <w:multiLevelType w:val="multilevel"/>
    <w:tmpl w:val="B1C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9D56BB"/>
    <w:multiLevelType w:val="multilevel"/>
    <w:tmpl w:val="2A2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DA748D"/>
    <w:multiLevelType w:val="multilevel"/>
    <w:tmpl w:val="2A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3C719A"/>
    <w:multiLevelType w:val="multilevel"/>
    <w:tmpl w:val="BCD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23C3F"/>
    <w:multiLevelType w:val="hybridMultilevel"/>
    <w:tmpl w:val="43B62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B612DC"/>
    <w:multiLevelType w:val="hybridMultilevel"/>
    <w:tmpl w:val="67020DAA"/>
    <w:lvl w:ilvl="0" w:tplc="C67E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D936C3"/>
    <w:multiLevelType w:val="multilevel"/>
    <w:tmpl w:val="337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E56E93"/>
    <w:multiLevelType w:val="hybridMultilevel"/>
    <w:tmpl w:val="890E4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662AC2"/>
    <w:multiLevelType w:val="multilevel"/>
    <w:tmpl w:val="392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0B5A82"/>
    <w:multiLevelType w:val="multilevel"/>
    <w:tmpl w:val="03E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26911">
    <w:abstractNumId w:val="5"/>
  </w:num>
  <w:num w:numId="2" w16cid:durableId="1009452508">
    <w:abstractNumId w:val="3"/>
  </w:num>
  <w:num w:numId="3" w16cid:durableId="485169643">
    <w:abstractNumId w:val="2"/>
  </w:num>
  <w:num w:numId="4" w16cid:durableId="1589852748">
    <w:abstractNumId w:val="4"/>
  </w:num>
  <w:num w:numId="5" w16cid:durableId="94907355">
    <w:abstractNumId w:val="1"/>
  </w:num>
  <w:num w:numId="6" w16cid:durableId="240988006">
    <w:abstractNumId w:val="0"/>
  </w:num>
  <w:num w:numId="7" w16cid:durableId="130094938">
    <w:abstractNumId w:val="6"/>
  </w:num>
  <w:num w:numId="8" w16cid:durableId="822430236">
    <w:abstractNumId w:val="13"/>
  </w:num>
  <w:num w:numId="9" w16cid:durableId="1735884064">
    <w:abstractNumId w:val="46"/>
  </w:num>
  <w:num w:numId="10" w16cid:durableId="281571724">
    <w:abstractNumId w:val="51"/>
  </w:num>
  <w:num w:numId="11" w16cid:durableId="1132092257">
    <w:abstractNumId w:val="50"/>
  </w:num>
  <w:num w:numId="12" w16cid:durableId="618995121">
    <w:abstractNumId w:val="36"/>
  </w:num>
  <w:num w:numId="13" w16cid:durableId="2139257613">
    <w:abstractNumId w:val="57"/>
  </w:num>
  <w:num w:numId="14" w16cid:durableId="1891188044">
    <w:abstractNumId w:val="24"/>
  </w:num>
  <w:num w:numId="15" w16cid:durableId="1205677922">
    <w:abstractNumId w:val="12"/>
  </w:num>
  <w:num w:numId="16" w16cid:durableId="1051541110">
    <w:abstractNumId w:val="45"/>
  </w:num>
  <w:num w:numId="17" w16cid:durableId="2044209883">
    <w:abstractNumId w:val="26"/>
  </w:num>
  <w:num w:numId="18" w16cid:durableId="1896964916">
    <w:abstractNumId w:val="28"/>
  </w:num>
  <w:num w:numId="19" w16cid:durableId="1493793046">
    <w:abstractNumId w:val="15"/>
  </w:num>
  <w:num w:numId="20" w16cid:durableId="340089501">
    <w:abstractNumId w:val="21"/>
  </w:num>
  <w:num w:numId="21" w16cid:durableId="1595164405">
    <w:abstractNumId w:val="44"/>
  </w:num>
  <w:num w:numId="22" w16cid:durableId="258829716">
    <w:abstractNumId w:val="48"/>
  </w:num>
  <w:num w:numId="23" w16cid:durableId="1714499601">
    <w:abstractNumId w:val="56"/>
  </w:num>
  <w:num w:numId="24" w16cid:durableId="318964058">
    <w:abstractNumId w:val="27"/>
  </w:num>
  <w:num w:numId="25" w16cid:durableId="891698814">
    <w:abstractNumId w:val="17"/>
  </w:num>
  <w:num w:numId="26" w16cid:durableId="637690594">
    <w:abstractNumId w:val="54"/>
  </w:num>
  <w:num w:numId="27" w16cid:durableId="373505843">
    <w:abstractNumId w:val="30"/>
  </w:num>
  <w:num w:numId="28" w16cid:durableId="830559751">
    <w:abstractNumId w:val="29"/>
  </w:num>
  <w:num w:numId="29" w16cid:durableId="1321693991">
    <w:abstractNumId w:val="18"/>
  </w:num>
  <w:num w:numId="30" w16cid:durableId="118109792">
    <w:abstractNumId w:val="43"/>
  </w:num>
  <w:num w:numId="31" w16cid:durableId="1485245862">
    <w:abstractNumId w:val="31"/>
  </w:num>
  <w:num w:numId="32" w16cid:durableId="1938441220">
    <w:abstractNumId w:val="35"/>
  </w:num>
  <w:num w:numId="33" w16cid:durableId="1109009193">
    <w:abstractNumId w:val="11"/>
  </w:num>
  <w:num w:numId="34" w16cid:durableId="295723705">
    <w:abstractNumId w:val="14"/>
  </w:num>
  <w:num w:numId="35" w16cid:durableId="1837307607">
    <w:abstractNumId w:val="16"/>
  </w:num>
  <w:num w:numId="36" w16cid:durableId="91829392">
    <w:abstractNumId w:val="41"/>
  </w:num>
  <w:num w:numId="37" w16cid:durableId="1760903837">
    <w:abstractNumId w:val="34"/>
  </w:num>
  <w:num w:numId="38" w16cid:durableId="1050306352">
    <w:abstractNumId w:val="52"/>
  </w:num>
  <w:num w:numId="39" w16cid:durableId="664090300">
    <w:abstractNumId w:val="9"/>
  </w:num>
  <w:num w:numId="40" w16cid:durableId="1900238951">
    <w:abstractNumId w:val="40"/>
  </w:num>
  <w:num w:numId="41" w16cid:durableId="856887671">
    <w:abstractNumId w:val="19"/>
  </w:num>
  <w:num w:numId="42" w16cid:durableId="1844052667">
    <w:abstractNumId w:val="23"/>
  </w:num>
  <w:num w:numId="43" w16cid:durableId="1803573371">
    <w:abstractNumId w:val="25"/>
  </w:num>
  <w:num w:numId="44" w16cid:durableId="2123263903">
    <w:abstractNumId w:val="53"/>
  </w:num>
  <w:num w:numId="45" w16cid:durableId="698362973">
    <w:abstractNumId w:val="47"/>
  </w:num>
  <w:num w:numId="46" w16cid:durableId="954558695">
    <w:abstractNumId w:val="49"/>
  </w:num>
  <w:num w:numId="47" w16cid:durableId="1745641203">
    <w:abstractNumId w:val="33"/>
  </w:num>
  <w:num w:numId="48" w16cid:durableId="1343774984">
    <w:abstractNumId w:val="10"/>
  </w:num>
  <w:num w:numId="49" w16cid:durableId="2050836388">
    <w:abstractNumId w:val="8"/>
  </w:num>
  <w:num w:numId="50" w16cid:durableId="1699163787">
    <w:abstractNumId w:val="32"/>
  </w:num>
  <w:num w:numId="51" w16cid:durableId="1220701359">
    <w:abstractNumId w:val="22"/>
  </w:num>
  <w:num w:numId="52" w16cid:durableId="950622403">
    <w:abstractNumId w:val="42"/>
  </w:num>
  <w:num w:numId="53" w16cid:durableId="658851923">
    <w:abstractNumId w:val="39"/>
  </w:num>
  <w:num w:numId="54" w16cid:durableId="1522431106">
    <w:abstractNumId w:val="38"/>
  </w:num>
  <w:num w:numId="55" w16cid:durableId="1641416944">
    <w:abstractNumId w:val="37"/>
  </w:num>
  <w:num w:numId="56" w16cid:durableId="1214194442">
    <w:abstractNumId w:val="7"/>
  </w:num>
  <w:num w:numId="57" w16cid:durableId="1297417662">
    <w:abstractNumId w:val="55"/>
  </w:num>
  <w:num w:numId="58" w16cid:durableId="1708874715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BD5"/>
    <w:rsid w:val="00027593"/>
    <w:rsid w:val="00034616"/>
    <w:rsid w:val="0006063C"/>
    <w:rsid w:val="000D55BA"/>
    <w:rsid w:val="0013083F"/>
    <w:rsid w:val="0015074B"/>
    <w:rsid w:val="001A04AA"/>
    <w:rsid w:val="001B013F"/>
    <w:rsid w:val="001D5A49"/>
    <w:rsid w:val="002162F4"/>
    <w:rsid w:val="00234EFD"/>
    <w:rsid w:val="00236F26"/>
    <w:rsid w:val="002613C3"/>
    <w:rsid w:val="0026667C"/>
    <w:rsid w:val="00277409"/>
    <w:rsid w:val="0029639D"/>
    <w:rsid w:val="002A0F3B"/>
    <w:rsid w:val="002C7676"/>
    <w:rsid w:val="002D3395"/>
    <w:rsid w:val="00301474"/>
    <w:rsid w:val="00316230"/>
    <w:rsid w:val="00326F90"/>
    <w:rsid w:val="00332918"/>
    <w:rsid w:val="00342317"/>
    <w:rsid w:val="0036669B"/>
    <w:rsid w:val="00416BA7"/>
    <w:rsid w:val="00433820"/>
    <w:rsid w:val="00463E97"/>
    <w:rsid w:val="004E424F"/>
    <w:rsid w:val="0058370A"/>
    <w:rsid w:val="00632F14"/>
    <w:rsid w:val="00635A67"/>
    <w:rsid w:val="0066718B"/>
    <w:rsid w:val="00684016"/>
    <w:rsid w:val="006B0E7E"/>
    <w:rsid w:val="00731BA0"/>
    <w:rsid w:val="00737B51"/>
    <w:rsid w:val="00781613"/>
    <w:rsid w:val="007D358F"/>
    <w:rsid w:val="007D35F4"/>
    <w:rsid w:val="00850101"/>
    <w:rsid w:val="0085776D"/>
    <w:rsid w:val="0086601C"/>
    <w:rsid w:val="00876943"/>
    <w:rsid w:val="008E4AAA"/>
    <w:rsid w:val="00973B7B"/>
    <w:rsid w:val="009878CA"/>
    <w:rsid w:val="009A6F47"/>
    <w:rsid w:val="009A770A"/>
    <w:rsid w:val="009D02D1"/>
    <w:rsid w:val="009D39F5"/>
    <w:rsid w:val="00A741B3"/>
    <w:rsid w:val="00AA1D8D"/>
    <w:rsid w:val="00AC2F45"/>
    <w:rsid w:val="00AC54EE"/>
    <w:rsid w:val="00B0394B"/>
    <w:rsid w:val="00B14C4D"/>
    <w:rsid w:val="00B47730"/>
    <w:rsid w:val="00B51B60"/>
    <w:rsid w:val="00BF2DA8"/>
    <w:rsid w:val="00C069F4"/>
    <w:rsid w:val="00C72708"/>
    <w:rsid w:val="00C90091"/>
    <w:rsid w:val="00CB0664"/>
    <w:rsid w:val="00CF7A70"/>
    <w:rsid w:val="00D1709E"/>
    <w:rsid w:val="00D320B1"/>
    <w:rsid w:val="00D71D70"/>
    <w:rsid w:val="00DB1138"/>
    <w:rsid w:val="00DC0AE6"/>
    <w:rsid w:val="00DC7B1B"/>
    <w:rsid w:val="00E222A8"/>
    <w:rsid w:val="00EA3242"/>
    <w:rsid w:val="00F051BC"/>
    <w:rsid w:val="00F623B9"/>
    <w:rsid w:val="00FC693F"/>
    <w:rsid w:val="00F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F4F8"/>
  <w14:defaultImageDpi w14:val="300"/>
  <w15:docId w15:val="{1EBBDB75-28CF-49A7-8CB3-A487FE9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6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5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30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D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olistbr/brazilian-ecommerce/data?select=olist_order_items_dataset.csv" TargetMode="External"/><Relationship Id="rId12" Type="http://schemas.openxmlformats.org/officeDocument/2006/relationships/chart" Target="charts/chart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olistbr/brazilian-ecommerce/data?select=olist_order_items_dataset.csv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microsoft.com/office/2014/relationships/chartEx" Target="charts/chartEx2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K\Desktop\June%202025\docs\Resume\Olist%20Chart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MOHAK\Desktop\June%202025\olist-ecommerce-sql-project\Olist%20Chart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MOHAK\Desktop\June%202025\olist-ecommerce-sql-project\Olist%20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2'!$D$15</c:f>
              <c:strCache>
                <c:ptCount val="1"/>
                <c:pt idx="0">
                  <c:v>Revenue (R$ in 000's)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D551FA2C-DFF4-4734-B2AA-371318FA2CB1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6CF3-48A7-86DC-108E126251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4C57908-AE18-44B2-8834-06AB39ED4FAE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6CF3-48A7-86DC-108E126251B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FF57510-4B81-4563-B8E5-F7ED7A19075A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6CF3-48A7-86DC-108E126251B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5CC4BBE-6181-4E9F-8259-B71C7902ECF5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CF3-48A7-86DC-108E126251B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D9577232-6A5A-467B-AAA3-43FAB91001DF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6CF3-48A7-86DC-108E126251B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873D142B-93E0-4BFD-BC11-41572A693BFD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CF3-48A7-86DC-108E126251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2'!$D$16:$D$21</c:f>
              <c:numCache>
                <c:formatCode>General</c:formatCode>
                <c:ptCount val="6"/>
                <c:pt idx="0">
                  <c:v>15503.91</c:v>
                </c:pt>
                <c:pt idx="1">
                  <c:v>14769.78</c:v>
                </c:pt>
                <c:pt idx="2">
                  <c:v>13689.220000000001</c:v>
                </c:pt>
                <c:pt idx="3">
                  <c:v>13183.45</c:v>
                </c:pt>
                <c:pt idx="4">
                  <c:v>12733.79</c:v>
                </c:pt>
                <c:pt idx="5">
                  <c:v>11612.69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2'!$F$16:$F$21</c15:f>
                <c15:dlblRangeCache>
                  <c:ptCount val="6"/>
                  <c:pt idx="0">
                    <c:v>1,550</c:v>
                  </c:pt>
                  <c:pt idx="1">
                    <c:v>1,477</c:v>
                  </c:pt>
                  <c:pt idx="2">
                    <c:v>1,369</c:v>
                  </c:pt>
                  <c:pt idx="3">
                    <c:v>1,318</c:v>
                  </c:pt>
                  <c:pt idx="4">
                    <c:v>1,273</c:v>
                  </c:pt>
                  <c:pt idx="5">
                    <c:v>1,161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CF3-48A7-86DC-108E126251BF}"/>
            </c:ext>
          </c:extLst>
        </c:ser>
        <c:ser>
          <c:idx val="1"/>
          <c:order val="1"/>
          <c:tx>
            <c:strRef>
              <c:f>'Section 2'!$E$15</c:f>
              <c:strCache>
                <c:ptCount val="1"/>
                <c:pt idx="0">
                  <c:v>Orders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2'!$E$16:$E$21</c:f>
              <c:numCache>
                <c:formatCode>#,##0</c:formatCode>
                <c:ptCount val="6"/>
                <c:pt idx="0">
                  <c:v>9670</c:v>
                </c:pt>
                <c:pt idx="1">
                  <c:v>11115</c:v>
                </c:pt>
                <c:pt idx="2">
                  <c:v>5991</c:v>
                </c:pt>
                <c:pt idx="3">
                  <c:v>7827</c:v>
                </c:pt>
                <c:pt idx="4">
                  <c:v>8641</c:v>
                </c:pt>
                <c:pt idx="5">
                  <c:v>8334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CF3-48A7-86DC-108E126251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1"/>
        <c:overlap val="-27"/>
        <c:axId val="1311653839"/>
        <c:axId val="1311655759"/>
      </c:barChart>
      <c:catAx>
        <c:axId val="13116538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1311655759"/>
        <c:crosses val="autoZero"/>
        <c:auto val="1"/>
        <c:lblAlgn val="ctr"/>
        <c:lblOffset val="100"/>
        <c:noMultiLvlLbl val="0"/>
      </c:catAx>
      <c:valAx>
        <c:axId val="1311655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6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555849914762356E-2"/>
          <c:y val="0.92551848805869275"/>
          <c:w val="0.32669691467850775"/>
          <c:h val="7.020328797224023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84-4A79-BB1E-0815E881DA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84-4A79-BB1E-0815E881DA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84-4A79-BB1E-0815E881DA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84-4A79-BB1E-0815E881DA3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2CA6AA55-FE78-4BC4-819E-9308487C2476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1152883D-A1A3-4BB9-A23A-0EAB8B51A7B6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9784-4A79-BB1E-0815E881DA3A}"/>
                </c:ext>
              </c:extLst>
            </c:dLbl>
            <c:dLbl>
              <c:idx val="1"/>
              <c:layout>
                <c:manualLayout>
                  <c:x val="0.20882018057315138"/>
                  <c:y val="0.19211850965974256"/>
                </c:manualLayout>
              </c:layout>
              <c:tx>
                <c:rich>
                  <a:bodyPr/>
                  <a:lstStyle/>
                  <a:p>
                    <a:fld id="{F128130F-2AE8-444A-9A1A-046DB3FED8D6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B027BFB5-C4DC-4CD1-AF0C-1178EEA82AAF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9784-4A79-BB1E-0815E881DA3A}"/>
                </c:ext>
              </c:extLst>
            </c:dLbl>
            <c:dLbl>
              <c:idx val="2"/>
              <c:layout>
                <c:manualLayout>
                  <c:x val="-8.7048945765689695E-2"/>
                  <c:y val="-9.9645657612288229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9B93B8AE-7E20-4CB8-BDC5-4E6461138ACE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959DE26A-08F4-483C-81EC-D93FA5306DCF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9784-4A79-BB1E-0815E881DA3A}"/>
                </c:ext>
              </c:extLst>
            </c:dLbl>
            <c:dLbl>
              <c:idx val="3"/>
              <c:layout>
                <c:manualLayout>
                  <c:x val="0.20538120107695296"/>
                  <c:y val="-4.46887182709399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316D2C72-11D9-4E8B-9582-332157550F14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49C1DE6D-B010-479E-BC12-F743F420B0D6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9784-4A79-BB1E-0815E881DA3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4'!$G$5:$G$8</c:f>
              <c:numCache>
                <c:formatCode>General</c:formatCode>
                <c:ptCount val="4"/>
                <c:pt idx="0">
                  <c:v>78.34</c:v>
                </c:pt>
                <c:pt idx="1">
                  <c:v>17.920000000000002</c:v>
                </c:pt>
                <c:pt idx="2">
                  <c:v>2.37</c:v>
                </c:pt>
                <c:pt idx="3">
                  <c:v>1.36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9784-4A79-BB1E-0815E881D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F4-4350-9ADA-B132C52407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AF4-4350-9ADA-B132C52407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AF4-4350-9ADA-B132C52407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AF4-4350-9ADA-B132C524070D}"/>
              </c:ext>
            </c:extLst>
          </c:dPt>
          <c:dLbls>
            <c:dLbl>
              <c:idx val="0"/>
              <c:layout>
                <c:manualLayout>
                  <c:x val="-0.32051052503166433"/>
                  <c:y val="-0.14714802587741285"/>
                </c:manualLayout>
              </c:layout>
              <c:tx>
                <c:rich>
                  <a:bodyPr/>
                  <a:lstStyle/>
                  <a:p>
                    <a:fld id="{416417ED-F540-4361-BFBD-FA9D2D94F3D6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2D310D4B-176B-4677-A71B-E0CDB76959E8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AF4-4350-9ADA-B132C524070D}"/>
                </c:ext>
              </c:extLst>
            </c:dLbl>
            <c:dLbl>
              <c:idx val="1"/>
              <c:layout>
                <c:manualLayout>
                  <c:x val="0.22161917684305743"/>
                  <c:y val="0.16241108758529399"/>
                </c:manualLayout>
              </c:layout>
              <c:tx>
                <c:rich>
                  <a:bodyPr/>
                  <a:lstStyle/>
                  <a:p>
                    <a:fld id="{2EBC5017-6D25-4309-86DD-FC43E168B258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8C4E24F7-6938-4ED5-B168-23B9A0F942DF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4AF4-4350-9ADA-B132C524070D}"/>
                </c:ext>
              </c:extLst>
            </c:dLbl>
            <c:dLbl>
              <c:idx val="2"/>
              <c:layout>
                <c:manualLayout>
                  <c:x val="-3.2738188976378001E-2"/>
                  <c:y val="-4.031423155438914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4C653016-CB54-491E-960D-FDC4E9C67564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DB5121FB-46C3-4BF2-92FA-6A855F602B89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4AF4-4350-9ADA-B132C524070D}"/>
                </c:ext>
              </c:extLst>
            </c:dLbl>
            <c:dLbl>
              <c:idx val="3"/>
              <c:layout>
                <c:manualLayout>
                  <c:x val="0.12391491688538933"/>
                  <c:y val="-4.4688684747739996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D0A6D0CF-5A2C-42CD-B522-6207165EDEA3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1BCC074C-E04E-4D24-8F65-9A8DB1FBB374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4AF4-4350-9ADA-B132C524070D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4'!$F$5:$F$8</c:f>
              <c:numCache>
                <c:formatCode>General</c:formatCode>
                <c:ptCount val="4"/>
                <c:pt idx="0">
                  <c:v>73.92</c:v>
                </c:pt>
                <c:pt idx="1">
                  <c:v>19.04</c:v>
                </c:pt>
                <c:pt idx="2">
                  <c:v>5.56</c:v>
                </c:pt>
                <c:pt idx="3">
                  <c:v>1.47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4AF4-4350-9ADA-B132C5240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r>
              <a:rPr lang="en-IN" sz="1200" b="1">
                <a:solidFill>
                  <a:sysClr val="windowText" lastClr="000000"/>
                </a:solidFill>
                <a:latin typeface="+mj-lt"/>
              </a:rPr>
              <a:t>Delayed %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5'!$E$3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4BBA84ED-382B-499D-8295-FFDE16F34D64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A8D7-4A90-9B51-33D89CCF4A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09974C7-5A34-472D-9F6E-2D81E6730014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8D7-4A90-9B51-33D89CCF4A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66672F3-3F00-4296-B057-5763C10449A5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8D7-4A90-9B51-33D89CCF4AF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1E89F63-5CA8-4FAA-95AE-A30A80536DD9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8D7-4A90-9B51-33D89CCF4AF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FC142FA4-8704-46F9-9665-1D20ECDE86BC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8D7-4A90-9B51-33D89CCF4AF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45738481-C695-465F-8DD6-137111302B2F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8D7-4A90-9B51-33D89CCF4AF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FF3168E8-835D-41DC-B3A1-C2C870DEFCAB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8D7-4A90-9B51-33D89CCF4AF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4D26BA53-E007-457F-8AB0-5F5A4DD37D83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8D7-4A90-9B51-33D89CCF4AF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F5F84FE2-4636-4F76-8C53-C30544BE1C09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A8D7-4A90-9B51-33D89CCF4AF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3153AACA-6D05-4B9E-8930-8AF118C53176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A8D7-4A90-9B51-33D89CCF4AF6}"/>
                </c:ext>
              </c:extLst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'Section 5'!$B$4:$B$13</c:f>
              <c:strCache>
                <c:ptCount val="10"/>
                <c:pt idx="0">
                  <c:v>AL</c:v>
                </c:pt>
                <c:pt idx="1">
                  <c:v>MA</c:v>
                </c:pt>
                <c:pt idx="2">
                  <c:v>SE</c:v>
                </c:pt>
                <c:pt idx="3">
                  <c:v>PI</c:v>
                </c:pt>
                <c:pt idx="4">
                  <c:v>CE</c:v>
                </c:pt>
                <c:pt idx="5">
                  <c:v>BA</c:v>
                </c:pt>
                <c:pt idx="6">
                  <c:v>RJ</c:v>
                </c:pt>
                <c:pt idx="7">
                  <c:v>PA</c:v>
                </c:pt>
                <c:pt idx="8">
                  <c:v>RR</c:v>
                </c:pt>
                <c:pt idx="9">
                  <c:v>ES</c:v>
                </c:pt>
              </c:strCache>
            </c:strRef>
          </c:cat>
          <c:val>
            <c:numRef>
              <c:f>'Section 5'!$E$4:$E$13</c:f>
              <c:numCache>
                <c:formatCode>#,##0.0_ ;\-#,##0.0\ </c:formatCode>
                <c:ptCount val="10"/>
                <c:pt idx="0">
                  <c:v>20.58</c:v>
                </c:pt>
                <c:pt idx="1">
                  <c:v>16.73</c:v>
                </c:pt>
                <c:pt idx="2">
                  <c:v>14.57</c:v>
                </c:pt>
                <c:pt idx="3">
                  <c:v>13.33</c:v>
                </c:pt>
                <c:pt idx="4">
                  <c:v>13.17</c:v>
                </c:pt>
                <c:pt idx="5">
                  <c:v>11.72</c:v>
                </c:pt>
                <c:pt idx="6">
                  <c:v>11.63</c:v>
                </c:pt>
                <c:pt idx="7">
                  <c:v>10.87</c:v>
                </c:pt>
                <c:pt idx="8">
                  <c:v>10.87</c:v>
                </c:pt>
                <c:pt idx="9">
                  <c:v>10.53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5'!$E$4:$E$13</c15:f>
                <c15:dlblRangeCache>
                  <c:ptCount val="10"/>
                  <c:pt idx="0">
                    <c:v>20.6 </c:v>
                  </c:pt>
                  <c:pt idx="1">
                    <c:v>16.7 </c:v>
                  </c:pt>
                  <c:pt idx="2">
                    <c:v>14.6 </c:v>
                  </c:pt>
                  <c:pt idx="3">
                    <c:v>13.3 </c:v>
                  </c:pt>
                  <c:pt idx="4">
                    <c:v>13.2 </c:v>
                  </c:pt>
                  <c:pt idx="5">
                    <c:v>11.7 </c:v>
                  </c:pt>
                  <c:pt idx="6">
                    <c:v>11.6 </c:v>
                  </c:pt>
                  <c:pt idx="7">
                    <c:v>10.9 </c:v>
                  </c:pt>
                  <c:pt idx="8">
                    <c:v>10.9 </c:v>
                  </c:pt>
                  <c:pt idx="9">
                    <c:v>10.5 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A8D7-4A90-9B51-33D89CCF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26"/>
        <c:axId val="1191709039"/>
        <c:axId val="1191709999"/>
      </c:barChart>
      <c:catAx>
        <c:axId val="11917090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999"/>
        <c:crosses val="autoZero"/>
        <c:auto val="1"/>
        <c:lblAlgn val="ctr"/>
        <c:lblOffset val="100"/>
        <c:noMultiLvlLbl val="0"/>
      </c:catAx>
      <c:valAx>
        <c:axId val="1191709999"/>
        <c:scaling>
          <c:orientation val="minMax"/>
          <c:min val="10"/>
        </c:scaling>
        <c:delete val="0"/>
        <c:axPos val="l"/>
        <c:numFmt formatCode="#,##0.0_ ;\-#,##0.0\ 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Sheet1!$L$16:$L$25</cx:f>
        <cx:nf>Sheet1!$L$15</cx:nf>
        <cx:lvl ptCount="10" name="State ">
          <cx:pt idx="0">Alagoas</cx:pt>
          <cx:pt idx="1">Maranhão</cx:pt>
          <cx:pt idx="2">Sergipe</cx:pt>
          <cx:pt idx="3">Piauí</cx:pt>
          <cx:pt idx="4">Ceará</cx:pt>
          <cx:pt idx="5">Bahia</cx:pt>
          <cx:pt idx="6">Rio de Janeiro</cx:pt>
          <cx:pt idx="7">Pará</cx:pt>
          <cx:pt idx="8">Roraima</cx:pt>
          <cx:pt idx="9">Espírito Santo</cx:pt>
        </cx:lvl>
      </cx:strDim>
      <cx:numDim type="colorVal">
        <cx:f>Sheet1!$M$16:$M$25</cx:f>
        <cx:lvl ptCount="10" formatCode="General">
          <cx:pt idx="0">20.579999999999998</cx:pt>
          <cx:pt idx="1">16.73</cx:pt>
          <cx:pt idx="2">14.57</cx:pt>
          <cx:pt idx="3">13.33</cx:pt>
          <cx:pt idx="4">13.17</cx:pt>
          <cx:pt idx="5">11.720000000000001</cx:pt>
          <cx:pt idx="6">11.630000000000001</cx:pt>
          <cx:pt idx="7">10.869999999999999</cx:pt>
          <cx:pt idx="8">10.869999999999999</cx:pt>
          <cx:pt idx="9">10.529999999999999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sz="1000">
                <a:solidFill>
                  <a:sysClr val="windowText" lastClr="000000"/>
                </a:solidFill>
                <a:latin typeface="+mj-lt"/>
              </a:defRPr>
            </a:pPr>
            <a:r>
              <a:rPr lang="en-US" sz="1000" b="0" i="0" baseline="0">
                <a:solidFill>
                  <a:sysClr val="windowText" lastClr="000000"/>
                </a:solidFill>
                <a:effectLst/>
                <a:latin typeface="+mj-lt"/>
              </a:rPr>
              <a:t>Top 10 States By Delay Percentage</a:t>
            </a:r>
            <a:endParaRPr lang="en-IN" sz="1000">
              <a:solidFill>
                <a:sysClr val="windowText" lastClr="000000"/>
              </a:solidFill>
              <a:effectLst/>
              <a:latin typeface="+mj-lt"/>
            </a:endParaRPr>
          </a:p>
        </cx:rich>
      </cx:tx>
    </cx:title>
    <cx:plotArea>
      <cx:plotAreaRegion>
        <cx:series layoutId="regionMap" uniqueId="{5CE08794-CC33-4180-A050-8637A3FB832B}">
          <cx:tx>
            <cx:txData>
              <cx:f>Sheet1!$M$15</cx:f>
              <cx:v>Delay Percentage</cx:v>
            </cx:txData>
          </cx:tx>
          <cx:dataId val="0"/>
          <cx:layoutPr>
            <cx:geography cultureLanguage="en-US" cultureRegion="IN" attribution="Powered by Bing">
              <cx:geoCache provider="{E9337A44-BEBE-4D9F-B70C-5C5E7DAFC167}">
                <cx:binary>5HzZctxIsuWvyPQ8YCEQK9q626wDyOQikVqopaQXGCVR2AP7+jfX5vl+Rf/YHFBiVSaYxWxeqzGb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ysClr val="windowText" lastClr="000000"/>
              </a:solidFill>
              <a:latin typeface="+mj-lt"/>
            </a:defRPr>
          </a:pPr>
          <a:endParaRPr lang="en-US" sz="900" b="0" i="0" u="none" strike="noStrike" baseline="0">
            <a:solidFill>
              <a:sysClr val="windowText" lastClr="000000"/>
            </a:solidFill>
            <a:latin typeface="+mj-lt"/>
          </a:endParaRPr>
        </a:p>
      </cx:txPr>
    </cx:legend>
  </cx:chart>
  <cx:spPr>
    <a:ln>
      <a:noFill/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Sheet1!$L$4:$L$13</cx:f>
        <cx:nf>Sheet1!$L$3</cx:nf>
        <cx:lvl ptCount="10" name="State ">
          <cx:pt idx="0">São Paulo</cx:pt>
          <cx:pt idx="1">Rio de Janeiro</cx:pt>
          <cx:pt idx="2">Minas Gerais</cx:pt>
          <cx:pt idx="3">Rio Grande do Sul</cx:pt>
          <cx:pt idx="4">Paraná</cx:pt>
          <cx:pt idx="5">Santa Catarina</cx:pt>
          <cx:pt idx="6">Bahia</cx:pt>
          <cx:pt idx="7">Distrito Federal</cx:pt>
          <cx:pt idx="8">Espírito Santo</cx:pt>
          <cx:pt idx="9">Goiás</cx:pt>
        </cx:lvl>
      </cx:strDim>
      <cx:numDim type="colorVal">
        <cx:f>Sheet1!$M$4:$M$13</cx:f>
        <cx:lvl ptCount="10" formatCode="General">
          <cx:pt idx="0">41746</cx:pt>
          <cx:pt idx="1">12852</cx:pt>
          <cx:pt idx="2">11635</cx:pt>
          <cx:pt idx="3">5466</cx:pt>
          <cx:pt idx="4">5045</cx:pt>
          <cx:pt idx="5">3637</cx:pt>
          <cx:pt idx="6">3380</cx:pt>
          <cx:pt idx="7">2140</cx:pt>
          <cx:pt idx="8">2033</cx:pt>
          <cx:pt idx="9">2020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sz="1000">
                <a:solidFill>
                  <a:sysClr val="windowText" lastClr="000000"/>
                </a:solidFill>
                <a:latin typeface="+mj-lt"/>
              </a:defRPr>
            </a:pPr>
            <a:r>
              <a:rPr lang="en-US" sz="1000" b="0" i="0" baseline="0">
                <a:solidFill>
                  <a:sysClr val="windowText" lastClr="000000"/>
                </a:solidFill>
                <a:effectLst/>
                <a:latin typeface="+mj-lt"/>
              </a:rPr>
              <a:t>Top 10 States By Orders </a:t>
            </a:r>
            <a:endParaRPr lang="en-IN" sz="1000">
              <a:solidFill>
                <a:sysClr val="windowText" lastClr="000000"/>
              </a:solidFill>
              <a:effectLst/>
              <a:latin typeface="+mj-lt"/>
            </a:endParaRPr>
          </a:p>
        </cx:rich>
      </cx:tx>
    </cx:title>
    <cx:plotArea>
      <cx:plotAreaRegion>
        <cx:series layoutId="regionMap" uniqueId="{E8C06787-0E9D-42B7-B918-16E66900350C}">
          <cx:tx>
            <cx:txData>
              <cx:f>Sheet1!$M$3</cx:f>
              <cx:v>Total Orders</cx:v>
            </cx:txData>
          </cx:tx>
          <cx:dataId val="0"/>
          <cx:layoutPr>
            <cx:geography cultureLanguage="en-US" cultureRegion="IN" attribution="Powered by Bing">
              <cx:geoCache provider="{E9337A44-BEBE-4D9F-B70C-5C5E7DAFC167}">
                <cx:binary>1HvZcty4tuWvOPzcVAEEQAAnbp2IBpmZGjzIkucXhizJIDgAHECC5N/cuM/9FefHeqdl+0hplX0q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ysClr val="windowText" lastClr="000000"/>
              </a:solidFill>
              <a:latin typeface="+mj-lt"/>
            </a:defRPr>
          </a:pPr>
          <a:endParaRPr lang="en-US" sz="900" b="0" i="0" u="none" strike="noStrike" baseline="0">
            <a:solidFill>
              <a:sysClr val="windowText" lastClr="000000"/>
            </a:solidFill>
            <a:latin typeface="+mj-lt"/>
          </a:endParaRPr>
        </a:p>
      </cx:txPr>
    </cx:legend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37</Pages>
  <Words>5182</Words>
  <Characters>29541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Olist E-Commerce – A Case Study</vt:lpstr>
    </vt:vector>
  </TitlesOfParts>
  <Manager/>
  <Company/>
  <LinksUpToDate>false</LinksUpToDate>
  <CharactersWithSpaces>34654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Olist E-Commerce – A Case Study</dc:title>
  <dc:subject>Dataset: Brazilian E-Commerce Public Dataset (source: Kaggle)Tool Used: PostgreSQL (via DBeaver)Prepared by: Kushagra SudhirFormat: SQL-only, Business analytics reportObjective: Generate actionable insights across customer behavior, product sales, delivery performance, and operational gaps.</dc:subject>
  <dc:creator/>
  <cp:keywords/>
  <dc:description>generated by python-docx</dc:description>
  <cp:lastModifiedBy>Mohak Sudhir</cp:lastModifiedBy>
  <cp:revision>25</cp:revision>
  <dcterms:created xsi:type="dcterms:W3CDTF">2013-12-23T23:15:00Z</dcterms:created>
  <dcterms:modified xsi:type="dcterms:W3CDTF">2025-08-08T23:04:00Z</dcterms:modified>
  <cp:category/>
</cp:coreProperties>
</file>